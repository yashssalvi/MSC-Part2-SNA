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0"/>
        <w:rPr>
          <w:rFonts w:ascii="Times New Roman"/>
          <w:sz w:val="24"/>
        </w:rPr>
      </w:pPr>
    </w:p>
    <w:p>
      <w:pPr>
        <w:pStyle w:val="8"/>
      </w:pPr>
      <w:r>
        <w:rPr>
          <w:w w:val="110"/>
        </w:rPr>
        <w:t>Social</w:t>
      </w:r>
      <w:r>
        <w:rPr>
          <w:spacing w:val="-6"/>
          <w:w w:val="110"/>
        </w:rPr>
        <w:t xml:space="preserve"> </w:t>
      </w:r>
      <w:r>
        <w:rPr>
          <w:w w:val="110"/>
        </w:rPr>
        <w:t>Network</w:t>
      </w:r>
      <w:r>
        <w:rPr>
          <w:spacing w:val="-5"/>
          <w:w w:val="110"/>
        </w:rPr>
        <w:t xml:space="preserve"> </w:t>
      </w:r>
      <w:r>
        <w:rPr>
          <w:w w:val="110"/>
        </w:rPr>
        <w:t>Analysis</w:t>
      </w:r>
      <w:r>
        <w:rPr>
          <w:spacing w:val="-5"/>
          <w:w w:val="110"/>
        </w:rPr>
        <w:t xml:space="preserve"> </w:t>
      </w:r>
      <w:r>
        <w:rPr>
          <w:w w:val="110"/>
        </w:rPr>
        <w:t>Journal</w:t>
      </w:r>
    </w:p>
    <w:p>
      <w:pPr>
        <w:spacing w:before="32"/>
        <w:ind w:left="2184" w:right="2882" w:firstLine="0"/>
        <w:jc w:val="center"/>
        <w:rPr>
          <w:rFonts w:ascii="Times New Roman"/>
          <w:sz w:val="34"/>
        </w:rPr>
      </w:pPr>
      <w:r>
        <w:rPr>
          <w:rFonts w:ascii="Times New Roman"/>
          <w:w w:val="105"/>
          <w:sz w:val="34"/>
        </w:rPr>
        <w:t>M.Sc</w:t>
      </w:r>
      <w:r>
        <w:rPr>
          <w:rFonts w:ascii="Times New Roman"/>
          <w:spacing w:val="-4"/>
          <w:w w:val="105"/>
          <w:sz w:val="34"/>
        </w:rPr>
        <w:t xml:space="preserve"> </w:t>
      </w:r>
      <w:r>
        <w:rPr>
          <w:rFonts w:ascii="Times New Roman"/>
          <w:w w:val="105"/>
          <w:sz w:val="34"/>
        </w:rPr>
        <w:t>Part</w:t>
      </w:r>
      <w:r>
        <w:rPr>
          <w:rFonts w:ascii="Times New Roman"/>
          <w:spacing w:val="-4"/>
          <w:w w:val="105"/>
          <w:sz w:val="34"/>
        </w:rPr>
        <w:t xml:space="preserve"> </w:t>
      </w:r>
      <w:r>
        <w:rPr>
          <w:rFonts w:ascii="Times New Roman"/>
          <w:w w:val="105"/>
          <w:sz w:val="34"/>
        </w:rPr>
        <w:t>I</w:t>
      </w:r>
      <w:r>
        <w:rPr>
          <w:rFonts w:ascii="Times New Roman"/>
          <w:spacing w:val="-4"/>
          <w:w w:val="105"/>
          <w:sz w:val="34"/>
        </w:rPr>
        <w:t xml:space="preserve"> </w:t>
      </w:r>
      <w:r>
        <w:rPr>
          <w:rFonts w:ascii="Times New Roman"/>
          <w:w w:val="105"/>
          <w:sz w:val="34"/>
        </w:rPr>
        <w:t>Computer</w:t>
      </w:r>
      <w:r>
        <w:rPr>
          <w:rFonts w:ascii="Times New Roman"/>
          <w:spacing w:val="-3"/>
          <w:w w:val="105"/>
          <w:sz w:val="34"/>
        </w:rPr>
        <w:t xml:space="preserve"> </w:t>
      </w:r>
      <w:r>
        <w:rPr>
          <w:rFonts w:ascii="Times New Roman"/>
          <w:w w:val="105"/>
          <w:sz w:val="34"/>
        </w:rPr>
        <w:t>Science</w:t>
      </w:r>
    </w:p>
    <w:p>
      <w:pPr>
        <w:spacing w:before="117"/>
        <w:ind w:left="448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w w:val="110"/>
          <w:sz w:val="24"/>
          <w:lang w:val="en-US"/>
        </w:rPr>
        <w:t>Yash Salvi</w:t>
      </w:r>
      <w:r>
        <w:rPr>
          <w:rFonts w:ascii="Times New Roman"/>
          <w:spacing w:val="-9"/>
          <w:w w:val="110"/>
          <w:sz w:val="24"/>
        </w:rPr>
        <w:t xml:space="preserve"> </w:t>
      </w:r>
      <w:r>
        <w:rPr>
          <w:rFonts w:hint="default" w:ascii="Times New Roman"/>
          <w:w w:val="110"/>
          <w:sz w:val="24"/>
          <w:lang w:val="en-US"/>
        </w:rPr>
        <w:t>548</w:t>
      </w:r>
    </w:p>
    <w:p>
      <w:pPr>
        <w:spacing w:before="138"/>
        <w:ind w:left="463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5"/>
        <w:rPr>
          <w:rFonts w:ascii="Times New Roman"/>
          <w:sz w:val="13"/>
        </w:rPr>
      </w:pPr>
      <w:bookmarkStart w:id="100" w:name="_GoBack"/>
      <w:bookmarkEnd w:id="10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2602865</wp:posOffset>
            </wp:positionH>
            <wp:positionV relativeFrom="paragraph">
              <wp:posOffset>123190</wp:posOffset>
            </wp:positionV>
            <wp:extent cx="2545715" cy="26460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460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 w:line="242" w:lineRule="auto"/>
        <w:ind w:left="4232" w:right="3946" w:hanging="98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R.J.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College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Arts,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Commerce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analysis</w:t>
      </w:r>
    </w:p>
    <w:p>
      <w:pPr>
        <w:spacing w:before="0"/>
        <w:ind w:left="4512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ascii="Times New Roman"/>
          <w:w w:val="105"/>
          <w:sz w:val="24"/>
        </w:rPr>
        <w:t>Seat</w:t>
      </w:r>
      <w:r>
        <w:rPr>
          <w:rFonts w:ascii="Times New Roman"/>
          <w:spacing w:val="6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number:</w:t>
      </w:r>
      <w:r>
        <w:rPr>
          <w:rFonts w:ascii="Times New Roman"/>
          <w:spacing w:val="31"/>
          <w:w w:val="105"/>
          <w:sz w:val="24"/>
        </w:rPr>
        <w:t xml:space="preserve"> </w:t>
      </w:r>
      <w:r>
        <w:rPr>
          <w:rFonts w:hint="default" w:ascii="Times New Roman"/>
          <w:w w:val="105"/>
          <w:sz w:val="24"/>
          <w:lang w:val="en-US"/>
        </w:rPr>
        <w:t>548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2"/>
        <w:spacing w:before="73"/>
        <w:ind w:left="740" w:firstLine="0"/>
      </w:pPr>
      <w:r>
        <w:rPr>
          <w:w w:val="110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24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6"/>
            </w:rPr>
            <w:t xml:space="preserve"> </w:t>
          </w:r>
          <w:r>
            <w:rPr>
              <w:color w:val="B53502"/>
            </w:rPr>
            <w:t>01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564"/>
              <w:tab w:val="left" w:pos="1565"/>
            </w:tabs>
            <w:spacing w:before="21" w:after="0" w:line="259" w:lineRule="auto"/>
            <w:ind w:left="1564" w:right="1990" w:hanging="499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color w:val="B53502"/>
            </w:rPr>
            <w:t>Aim:</w:t>
          </w:r>
          <w:r>
            <w:rPr>
              <w:color w:val="B53502"/>
              <w:spacing w:val="1"/>
            </w:rPr>
            <w:t xml:space="preserve"> </w:t>
          </w:r>
          <w:r>
            <w:rPr>
              <w:color w:val="B53502"/>
            </w:rPr>
            <w:t>Write a program to compute the following for a given a network:</w:t>
          </w:r>
          <w:r>
            <w:rPr>
              <w:color w:val="B53502"/>
              <w:spacing w:val="1"/>
            </w:rPr>
            <w:t xml:space="preserve"> </w:t>
          </w:r>
          <w:r>
            <w:rPr>
              <w:color w:val="B53502"/>
            </w:rPr>
            <w:t>(i) number</w:t>
          </w:r>
          <w:r>
            <w:rPr>
              <w:color w:val="B53502"/>
            </w:rPr>
            <w:fldChar w:fldCharType="end"/>
          </w:r>
          <w:r>
            <w:rPr>
              <w:color w:val="B53502"/>
              <w:spacing w:val="-51"/>
            </w:rPr>
            <w:t xml:space="preserve"> 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color w:val="B53502"/>
              <w:w w:val="95"/>
            </w:rPr>
            <w:t>of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edges,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(ii)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number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of</w:t>
          </w:r>
          <w:r>
            <w:rPr>
              <w:color w:val="B53502"/>
              <w:spacing w:val="18"/>
              <w:w w:val="95"/>
            </w:rPr>
            <w:t xml:space="preserve"> </w:t>
          </w:r>
          <w:r>
            <w:rPr>
              <w:color w:val="B53502"/>
              <w:w w:val="95"/>
            </w:rPr>
            <w:t>nodes;</w:t>
          </w:r>
          <w:r>
            <w:rPr>
              <w:color w:val="B53502"/>
              <w:spacing w:val="18"/>
              <w:w w:val="95"/>
            </w:rPr>
            <w:t xml:space="preserve"> </w:t>
          </w:r>
          <w:r>
            <w:rPr>
              <w:color w:val="B53502"/>
              <w:w w:val="95"/>
            </w:rPr>
            <w:t>(iii)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degree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of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node;</w:t>
          </w:r>
          <w:r>
            <w:rPr>
              <w:color w:val="B53502"/>
              <w:spacing w:val="19"/>
              <w:w w:val="95"/>
            </w:rPr>
            <w:t xml:space="preserve"> </w:t>
          </w:r>
          <w:r>
            <w:rPr>
              <w:color w:val="B53502"/>
              <w:w w:val="95"/>
            </w:rPr>
            <w:t>(iv)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node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with</w:t>
          </w:r>
          <w:r>
            <w:rPr>
              <w:color w:val="B53502"/>
              <w:spacing w:val="17"/>
              <w:w w:val="95"/>
            </w:rPr>
            <w:t xml:space="preserve"> </w:t>
          </w:r>
          <w:r>
            <w:rPr>
              <w:color w:val="B53502"/>
              <w:w w:val="95"/>
            </w:rPr>
            <w:t>lowest</w:t>
          </w:r>
          <w:r>
            <w:rPr>
              <w:color w:val="B53502"/>
              <w:spacing w:val="18"/>
              <w:w w:val="95"/>
            </w:rPr>
            <w:t xml:space="preserve"> </w:t>
          </w:r>
          <w:r>
            <w:rPr>
              <w:color w:val="B53502"/>
              <w:w w:val="95"/>
            </w:rPr>
            <w:t>degree;</w:t>
          </w:r>
          <w:r>
            <w:rPr>
              <w:color w:val="B53502"/>
              <w:spacing w:val="18"/>
              <w:w w:val="95"/>
            </w:rPr>
            <w:t xml:space="preserve"> </w:t>
          </w:r>
          <w:r>
            <w:rPr>
              <w:color w:val="B53502"/>
              <w:w w:val="95"/>
            </w:rPr>
            <w:t>(v)</w:t>
          </w:r>
          <w:r>
            <w:rPr>
              <w:color w:val="B53502"/>
              <w:w w:val="95"/>
            </w:rPr>
            <w:fldChar w:fldCharType="end"/>
          </w:r>
        </w:p>
        <w:p>
          <w:pPr>
            <w:pStyle w:val="11"/>
            <w:tabs>
              <w:tab w:val="right" w:leader="dot" w:pos="10100"/>
            </w:tabs>
            <w:spacing w:before="2"/>
            <w:ind w:left="1564" w:firstLine="0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color w:val="B53502"/>
            </w:rPr>
            <w:t>the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adjacency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list;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(vi)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matrix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of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the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graph.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099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color w:val="B53502"/>
            </w:rPr>
            <w:t>1)no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of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edges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color w:val="B53502"/>
            </w:rPr>
            <w:t>2)no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of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nodes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color w:val="B53502"/>
            </w:rPr>
            <w:t>3)Degree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Of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nodes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3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color w:val="B53502"/>
            </w:rPr>
            <w:t>4)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a)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Node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with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lowest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degree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4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color w:val="B53502"/>
            </w:rPr>
            <w:t>4)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b)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Node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with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lowest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degree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4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color w:val="B53502"/>
            </w:rPr>
            <w:t>5)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To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find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neighbours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/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adjacency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list: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4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color w:val="B53502"/>
            </w:rPr>
            <w:t>6)Adjacency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Matrix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4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38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6"/>
            </w:rPr>
            <w:t xml:space="preserve"> </w:t>
          </w:r>
          <w:r>
            <w:rPr>
              <w:color w:val="B53502"/>
            </w:rPr>
            <w:t>02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5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564"/>
              <w:tab w:val="left" w:pos="1565"/>
              <w:tab w:val="right" w:leader="dot" w:pos="10099"/>
            </w:tabs>
            <w:spacing w:before="21" w:after="0" w:line="240" w:lineRule="auto"/>
            <w:ind w:left="1564" w:right="0" w:hanging="500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color w:val="B53502"/>
            </w:rPr>
            <w:t>Aim: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5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38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6"/>
            </w:rPr>
            <w:t xml:space="preserve"> </w:t>
          </w:r>
          <w:r>
            <w:rPr>
              <w:color w:val="B53502"/>
            </w:rPr>
            <w:t>03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7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564"/>
              <w:tab w:val="left" w:pos="1565"/>
              <w:tab w:val="right" w:leader="dot" w:pos="10099"/>
            </w:tabs>
            <w:spacing w:before="21" w:after="0" w:line="240" w:lineRule="auto"/>
            <w:ind w:left="1564" w:right="0" w:hanging="50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color w:val="B53502"/>
            </w:rPr>
            <w:t>Aim: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7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099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color w:val="B53502"/>
            </w:rPr>
            <w:t>1)Density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8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color w:val="B53502"/>
            </w:rPr>
            <w:t>2)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Degree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8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color w:val="B53502"/>
            </w:rPr>
            <w:t>3)Reciprocity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8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330"/>
              <w:tab w:val="left" w:pos="2331"/>
              <w:tab w:val="right" w:leader="dot" w:pos="10099"/>
            </w:tabs>
            <w:spacing w:before="21" w:after="0" w:line="240" w:lineRule="auto"/>
            <w:ind w:left="2330" w:right="0" w:hanging="767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color w:val="B53502"/>
            </w:rPr>
            <w:t>Formula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9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color w:val="B53502"/>
            </w:rPr>
            <w:t>4)Transitivity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10</w:t>
          </w:r>
        </w:p>
        <w:p>
          <w:pPr>
            <w:pStyle w:val="11"/>
            <w:numPr>
              <w:ilvl w:val="2"/>
              <w:numId w:val="1"/>
            </w:numPr>
            <w:tabs>
              <w:tab w:val="left" w:pos="2258"/>
              <w:tab w:val="left" w:pos="2259"/>
              <w:tab w:val="right" w:leader="dot" w:pos="10099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color w:val="B53502"/>
              <w:w w:val="105"/>
            </w:rPr>
            <w:t>5)Centralization</w:t>
          </w:r>
          <w:r>
            <w:rPr>
              <w:color w:val="B53502"/>
              <w:w w:val="105"/>
            </w:rPr>
            <w:fldChar w:fldCharType="end"/>
          </w:r>
          <w:r>
            <w:rPr>
              <w:rFonts w:ascii="Times New Roman"/>
              <w:color w:val="B53502"/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564"/>
              <w:tab w:val="left" w:pos="1565"/>
              <w:tab w:val="right" w:leader="dot" w:pos="10099"/>
            </w:tabs>
            <w:spacing w:before="21" w:after="0" w:line="240" w:lineRule="auto"/>
            <w:ind w:left="1564" w:right="0" w:hanging="500"/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color w:val="B53502"/>
            </w:rPr>
            <w:t>6)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Clustering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13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38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6"/>
            </w:rPr>
            <w:t xml:space="preserve"> </w:t>
          </w:r>
          <w:r>
            <w:rPr>
              <w:color w:val="B53502"/>
            </w:rPr>
            <w:t>04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14</w:t>
          </w:r>
        </w:p>
        <w:p>
          <w:pPr>
            <w:pStyle w:val="10"/>
            <w:tabs>
              <w:tab w:val="left" w:pos="1564"/>
              <w:tab w:val="right" w:leader="dot" w:pos="10099"/>
            </w:tabs>
            <w:ind w:left="1065" w:firstLine="0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color w:val="B53502"/>
            </w:rPr>
            <w:t>4.1</w:t>
          </w:r>
          <w:r>
            <w:rPr>
              <w:color w:val="B53502"/>
            </w:rPr>
            <w:tab/>
          </w:r>
          <w:r>
            <w:rPr>
              <w:color w:val="B53502"/>
            </w:rPr>
            <w:t>Aim: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14</w:t>
          </w:r>
        </w:p>
        <w:p>
          <w:pPr>
            <w:pStyle w:val="11"/>
            <w:numPr>
              <w:ilvl w:val="2"/>
              <w:numId w:val="2"/>
            </w:numPr>
            <w:tabs>
              <w:tab w:val="left" w:pos="2258"/>
              <w:tab w:val="left" w:pos="2259"/>
              <w:tab w:val="right" w:leader="dot" w:pos="10100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color w:val="B53502"/>
            </w:rPr>
            <w:t>(i)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Length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of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the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shortest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path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from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a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given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node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to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another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node;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14</w:t>
          </w:r>
        </w:p>
        <w:p>
          <w:pPr>
            <w:pStyle w:val="11"/>
            <w:numPr>
              <w:ilvl w:val="2"/>
              <w:numId w:val="2"/>
            </w:numPr>
            <w:tabs>
              <w:tab w:val="left" w:pos="2258"/>
              <w:tab w:val="left" w:pos="2259"/>
              <w:tab w:val="right" w:leader="dot" w:pos="10099"/>
            </w:tabs>
            <w:spacing w:before="21" w:after="0" w:line="240" w:lineRule="auto"/>
            <w:ind w:left="2258" w:right="0" w:hanging="695"/>
            <w:jc w:val="lef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color w:val="B53502"/>
            </w:rPr>
            <w:t>(ii)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the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density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of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the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graph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16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38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6"/>
            </w:rPr>
            <w:t xml:space="preserve"> </w:t>
          </w:r>
          <w:r>
            <w:rPr>
              <w:color w:val="B53502"/>
            </w:rPr>
            <w:t>05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17</w:t>
          </w:r>
        </w:p>
        <w:p>
          <w:pPr>
            <w:pStyle w:val="10"/>
            <w:tabs>
              <w:tab w:val="left" w:pos="1564"/>
              <w:tab w:val="right" w:leader="dot" w:pos="10099"/>
            </w:tabs>
            <w:ind w:left="1065" w:firstLine="0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color w:val="B53502"/>
            </w:rPr>
            <w:t>5.1</w:t>
          </w:r>
          <w:r>
            <w:rPr>
              <w:color w:val="B53502"/>
            </w:rPr>
            <w:tab/>
          </w:r>
          <w:r>
            <w:rPr>
              <w:color w:val="B53502"/>
            </w:rPr>
            <w:t>Aim: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17</w:t>
          </w:r>
        </w:p>
        <w:p>
          <w:pPr>
            <w:pStyle w:val="11"/>
            <w:tabs>
              <w:tab w:val="left" w:pos="2258"/>
              <w:tab w:val="right" w:leader="dot" w:pos="10100"/>
            </w:tabs>
            <w:ind w:left="1564" w:firstLine="0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rPr>
              <w:color w:val="B53502"/>
            </w:rPr>
            <w:t>5.1.1</w:t>
          </w:r>
          <w:r>
            <w:rPr>
              <w:color w:val="B53502"/>
            </w:rPr>
            <w:tab/>
          </w:r>
          <w:r>
            <w:rPr>
              <w:color w:val="B53502"/>
            </w:rPr>
            <w:t>(i)</w:t>
          </w:r>
          <w:r>
            <w:rPr>
              <w:color w:val="B53502"/>
              <w:spacing w:val="9"/>
            </w:rPr>
            <w:t xml:space="preserve"> </w:t>
          </w:r>
          <w:r>
            <w:rPr>
              <w:color w:val="B53502"/>
            </w:rPr>
            <w:t>Length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of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the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shortest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path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from</w:t>
          </w:r>
          <w:r>
            <w:rPr>
              <w:color w:val="B53502"/>
              <w:spacing w:val="9"/>
            </w:rPr>
            <w:t xml:space="preserve"> </w:t>
          </w:r>
          <w:r>
            <w:rPr>
              <w:color w:val="B53502"/>
            </w:rPr>
            <w:t>a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given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node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to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another</w:t>
          </w:r>
          <w:r>
            <w:rPr>
              <w:color w:val="B53502"/>
              <w:spacing w:val="10"/>
            </w:rPr>
            <w:t xml:space="preserve"> </w:t>
          </w:r>
          <w:r>
            <w:rPr>
              <w:color w:val="B53502"/>
            </w:rPr>
            <w:t>node;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18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38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5"/>
            </w:rPr>
            <w:t xml:space="preserve"> </w:t>
          </w:r>
          <w:r>
            <w:rPr>
              <w:color w:val="B53502"/>
            </w:rPr>
            <w:t>05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20</w:t>
          </w:r>
        </w:p>
        <w:p>
          <w:pPr>
            <w:pStyle w:val="10"/>
            <w:tabs>
              <w:tab w:val="left" w:pos="1564"/>
              <w:tab w:val="right" w:leader="dot" w:pos="10099"/>
            </w:tabs>
            <w:ind w:left="1065" w:firstLine="0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rPr>
              <w:color w:val="B53502"/>
            </w:rPr>
            <w:t>6.1</w:t>
          </w:r>
          <w:r>
            <w:rPr>
              <w:color w:val="B53502"/>
            </w:rPr>
            <w:tab/>
          </w:r>
          <w:r>
            <w:rPr>
              <w:color w:val="B53502"/>
            </w:rPr>
            <w:t>Aim: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20</w:t>
          </w:r>
        </w:p>
        <w:p>
          <w:pPr>
            <w:pStyle w:val="11"/>
            <w:tabs>
              <w:tab w:val="left" w:pos="2258"/>
              <w:tab w:val="right" w:leader="dot" w:pos="10100"/>
            </w:tabs>
            <w:ind w:left="1564" w:firstLine="0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color w:val="B53502"/>
            </w:rPr>
            <w:t>6.1.1</w:t>
          </w:r>
          <w:r>
            <w:rPr>
              <w:color w:val="B53502"/>
            </w:rPr>
            <w:tab/>
          </w:r>
          <w:r>
            <w:rPr>
              <w:color w:val="B53502"/>
            </w:rPr>
            <w:t>(i)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i)</w:t>
          </w:r>
          <w:r>
            <w:rPr>
              <w:color w:val="B53502"/>
              <w:spacing w:val="18"/>
            </w:rPr>
            <w:t xml:space="preserve"> </w:t>
          </w:r>
          <w:r>
            <w:rPr>
              <w:color w:val="B53502"/>
            </w:rPr>
            <w:t>structural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equivalence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21</w:t>
          </w:r>
        </w:p>
        <w:p>
          <w:pPr>
            <w:pStyle w:val="10"/>
            <w:numPr>
              <w:ilvl w:val="1"/>
              <w:numId w:val="3"/>
            </w:numPr>
            <w:tabs>
              <w:tab w:val="left" w:pos="1564"/>
              <w:tab w:val="left" w:pos="1565"/>
              <w:tab w:val="right" w:leader="dot" w:pos="10099"/>
            </w:tabs>
            <w:spacing w:before="21" w:after="0" w:line="240" w:lineRule="auto"/>
            <w:ind w:left="1564" w:right="0" w:hanging="500"/>
            <w:jc w:val="left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color w:val="B53502"/>
            </w:rPr>
            <w:t>ii)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automorphic</w:t>
          </w:r>
          <w:r>
            <w:rPr>
              <w:color w:val="B53502"/>
              <w:spacing w:val="17"/>
            </w:rPr>
            <w:t xml:space="preserve"> </w:t>
          </w:r>
          <w:r>
            <w:rPr>
              <w:color w:val="B53502"/>
            </w:rPr>
            <w:t>equivalence,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22</w:t>
          </w:r>
        </w:p>
        <w:p>
          <w:pPr>
            <w:pStyle w:val="10"/>
            <w:numPr>
              <w:ilvl w:val="1"/>
              <w:numId w:val="3"/>
            </w:numPr>
            <w:tabs>
              <w:tab w:val="left" w:pos="1564"/>
              <w:tab w:val="left" w:pos="1565"/>
              <w:tab w:val="right" w:leader="dot" w:pos="10100"/>
            </w:tabs>
            <w:spacing w:before="21" w:after="0" w:line="240" w:lineRule="auto"/>
            <w:ind w:left="1564" w:right="0" w:hanging="500"/>
            <w:jc w:val="left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rPr>
              <w:color w:val="B53502"/>
            </w:rPr>
            <w:t>3)</w:t>
          </w:r>
          <w:r>
            <w:rPr>
              <w:color w:val="B53502"/>
              <w:spacing w:val="15"/>
            </w:rPr>
            <w:t xml:space="preserve"> </w:t>
          </w:r>
          <w:r>
            <w:rPr>
              <w:color w:val="B53502"/>
            </w:rPr>
            <w:t>regular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equivalence</w:t>
          </w:r>
          <w:r>
            <w:rPr>
              <w:color w:val="B53502"/>
              <w:spacing w:val="15"/>
            </w:rPr>
            <w:t xml:space="preserve"> </w:t>
          </w:r>
          <w:r>
            <w:rPr>
              <w:color w:val="B53502"/>
            </w:rPr>
            <w:t>from</w:t>
          </w:r>
          <w:r>
            <w:rPr>
              <w:color w:val="B53502"/>
              <w:spacing w:val="16"/>
            </w:rPr>
            <w:t xml:space="preserve"> </w:t>
          </w:r>
          <w:r>
            <w:rPr>
              <w:color w:val="B53502"/>
            </w:rPr>
            <w:t>a</w:t>
          </w:r>
          <w:r>
            <w:rPr>
              <w:color w:val="B53502"/>
              <w:spacing w:val="15"/>
            </w:rPr>
            <w:t xml:space="preserve"> </w:t>
          </w:r>
          <w:r>
            <w:rPr>
              <w:color w:val="B53502"/>
            </w:rPr>
            <w:t>network.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23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38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5"/>
            </w:rPr>
            <w:t xml:space="preserve"> </w:t>
          </w:r>
          <w:r>
            <w:rPr>
              <w:color w:val="B53502"/>
            </w:rPr>
            <w:t>07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24</w:t>
          </w:r>
        </w:p>
        <w:p>
          <w:pPr>
            <w:pStyle w:val="10"/>
            <w:tabs>
              <w:tab w:val="left" w:pos="1564"/>
              <w:tab w:val="right" w:leader="dot" w:pos="10099"/>
            </w:tabs>
            <w:ind w:left="1065" w:firstLine="0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rPr>
              <w:color w:val="B53502"/>
            </w:rPr>
            <w:t>7.1</w:t>
          </w:r>
          <w:r>
            <w:rPr>
              <w:color w:val="B53502"/>
            </w:rPr>
            <w:tab/>
          </w:r>
          <w:r>
            <w:rPr>
              <w:color w:val="B53502"/>
            </w:rPr>
            <w:t>Aim: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24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1065"/>
              <w:tab w:val="left" w:pos="1066"/>
              <w:tab w:val="right" w:pos="10099"/>
            </w:tabs>
            <w:spacing w:before="238" w:after="0" w:line="240" w:lineRule="auto"/>
            <w:ind w:left="1065" w:right="0" w:hanging="326"/>
            <w:jc w:val="left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rPr>
              <w:color w:val="B53502"/>
            </w:rPr>
            <w:t>Practical</w:t>
          </w:r>
          <w:r>
            <w:rPr>
              <w:color w:val="B53502"/>
              <w:spacing w:val="25"/>
            </w:rPr>
            <w:t xml:space="preserve"> </w:t>
          </w:r>
          <w:r>
            <w:rPr>
              <w:color w:val="B53502"/>
            </w:rPr>
            <w:t>08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26</w:t>
          </w:r>
        </w:p>
        <w:p>
          <w:pPr>
            <w:pStyle w:val="10"/>
            <w:tabs>
              <w:tab w:val="left" w:pos="1564"/>
              <w:tab w:val="right" w:leader="dot" w:pos="10099"/>
            </w:tabs>
            <w:ind w:left="1065" w:firstLine="0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rPr>
              <w:color w:val="B53502"/>
            </w:rPr>
            <w:t>8.1</w:t>
          </w:r>
          <w:r>
            <w:rPr>
              <w:color w:val="B53502"/>
            </w:rPr>
            <w:tab/>
          </w:r>
          <w:r>
            <w:rPr>
              <w:color w:val="B53502"/>
            </w:rPr>
            <w:t>Aim:</w:t>
          </w:r>
          <w:r>
            <w:rPr>
              <w:color w:val="B53502"/>
            </w:rPr>
            <w:fldChar w:fldCharType="end"/>
          </w:r>
          <w:r>
            <w:rPr>
              <w:rFonts w:ascii="Times New Roman"/>
              <w:color w:val="B53502"/>
            </w:rPr>
            <w:tab/>
          </w:r>
          <w:r>
            <w:t>26</w:t>
          </w:r>
        </w:p>
      </w:sdtContent>
    </w:sdt>
    <w:p>
      <w:pPr>
        <w:spacing w:after="0"/>
        <w:sectPr>
          <w:footerReference r:id="rId5" w:type="default"/>
          <w:pgSz w:w="12240" w:h="15840"/>
          <w:pgMar w:top="1320" w:right="0" w:bottom="1040" w:left="700" w:header="0" w:footer="848" w:gutter="0"/>
          <w:cols w:space="720" w:num="1"/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spacing w:before="166"/>
        <w:ind w:left="229"/>
      </w:pPr>
      <w:r>
        <w:rPr>
          <w:color w:val="303F9F"/>
        </w:rPr>
        <w:t>[1]:</w:t>
      </w:r>
    </w:p>
    <w:p>
      <w:pPr>
        <w:pStyle w:val="2"/>
        <w:numPr>
          <w:ilvl w:val="0"/>
          <w:numId w:val="4"/>
        </w:numPr>
        <w:tabs>
          <w:tab w:val="left" w:pos="493"/>
          <w:tab w:val="left" w:pos="494"/>
        </w:tabs>
        <w:spacing w:before="73" w:after="0" w:line="240" w:lineRule="auto"/>
        <w:ind w:left="493" w:right="0" w:hanging="475"/>
        <w:jc w:val="left"/>
      </w:pPr>
      <w:bookmarkStart w:id="0" w:name="Practical 01"/>
      <w:bookmarkEnd w:id="0"/>
      <w:bookmarkStart w:id="1" w:name="Aim: Write a program to compute the foll"/>
      <w:bookmarkEnd w:id="1"/>
      <w:bookmarkStart w:id="2" w:name="_bookmark1"/>
      <w:bookmarkEnd w:id="2"/>
      <w:bookmarkStart w:id="3" w:name="_bookmark0"/>
      <w:bookmarkEnd w:id="3"/>
      <w:bookmarkStart w:id="4" w:name="_bookmark1"/>
      <w:bookmarkEnd w:id="4"/>
      <w:r>
        <w:rPr>
          <w:w w:val="108"/>
        </w:rPr>
        <w:br w:type="column"/>
      </w:r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01</w:t>
      </w:r>
    </w:p>
    <w:p>
      <w:pPr>
        <w:pStyle w:val="3"/>
        <w:numPr>
          <w:ilvl w:val="1"/>
          <w:numId w:val="4"/>
        </w:numPr>
        <w:tabs>
          <w:tab w:val="left" w:pos="633"/>
        </w:tabs>
        <w:spacing w:before="207" w:after="0" w:line="237" w:lineRule="auto"/>
        <w:ind w:left="632" w:right="1440" w:hanging="613"/>
        <w:jc w:val="both"/>
      </w:pPr>
      <w:r>
        <w:pict>
          <v:group id="_x0000_s1026" o:spid="_x0000_s1026" o:spt="203" style="position:absolute;left:0pt;margin-left:72pt;margin-top:61.55pt;height:19.65pt;width:468.05pt;mso-position-horizontal-relative:page;z-index:251661312;mso-width-relative:page;mso-height-relative:page;" coordorigin="1440,1231" coordsize="9361,393">
            <o:lock v:ext="edit"/>
            <v:shape id="_x0000_s1027" o:spid="_x0000_s1027" style="position:absolute;left:1440;top:1231;height:393;width:9361;" fillcolor="#CFCFCF" filled="t" stroked="f" coordorigin="1440,1231" coordsize="9361,393" path="m10760,1231l1480,1231,1464,1234,1452,1243,1443,1255,1440,1271,1440,1583,1443,1599,1452,1612,1464,1620,1480,1623,10760,1623,10776,1620,10788,1612,10797,1599,10800,1583,10800,1271,10797,1255,10788,1243,10776,1234,10760,1231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1440;top:123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library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(igraph)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w w:val="105"/>
        </w:rPr>
        <w:t>Aim: Write a program to compute the following for a given a network: (i)</w:t>
      </w:r>
      <w:r>
        <w:rPr>
          <w:spacing w:val="1"/>
          <w:w w:val="105"/>
        </w:rPr>
        <w:t xml:space="preserve"> </w:t>
      </w:r>
      <w:r>
        <w:rPr>
          <w:w w:val="105"/>
        </w:rPr>
        <w:t>number of edges, (ii) number of nodes; (iii) degree of node; (iv) node with</w:t>
      </w:r>
      <w:r>
        <w:rPr>
          <w:spacing w:val="1"/>
          <w:w w:val="105"/>
        </w:rPr>
        <w:t xml:space="preserve"> </w:t>
      </w:r>
      <w:r>
        <w:rPr>
          <w:w w:val="105"/>
        </w:rPr>
        <w:t>lowest</w:t>
      </w:r>
      <w:r>
        <w:rPr>
          <w:spacing w:val="31"/>
          <w:w w:val="105"/>
        </w:rPr>
        <w:t xml:space="preserve"> </w:t>
      </w:r>
      <w:r>
        <w:rPr>
          <w:w w:val="105"/>
        </w:rPr>
        <w:t>degree;</w:t>
      </w:r>
      <w:r>
        <w:rPr>
          <w:spacing w:val="30"/>
          <w:w w:val="105"/>
        </w:rPr>
        <w:t xml:space="preserve"> </w:t>
      </w:r>
      <w:r>
        <w:rPr>
          <w:w w:val="105"/>
        </w:rPr>
        <w:t>(v)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adjacency</w:t>
      </w:r>
      <w:r>
        <w:rPr>
          <w:spacing w:val="31"/>
          <w:w w:val="105"/>
        </w:rPr>
        <w:t xml:space="preserve"> </w:t>
      </w:r>
      <w:r>
        <w:rPr>
          <w:w w:val="105"/>
        </w:rPr>
        <w:t>list;</w:t>
      </w:r>
      <w:r>
        <w:rPr>
          <w:spacing w:val="31"/>
          <w:w w:val="105"/>
        </w:rPr>
        <w:t xml:space="preserve"> </w:t>
      </w:r>
      <w:r>
        <w:rPr>
          <w:w w:val="105"/>
        </w:rPr>
        <w:t>(vi)</w:t>
      </w:r>
      <w:r>
        <w:rPr>
          <w:spacing w:val="31"/>
          <w:w w:val="105"/>
        </w:rPr>
        <w:t xml:space="preserve"> </w:t>
      </w:r>
      <w:r>
        <w:rPr>
          <w:w w:val="105"/>
        </w:rPr>
        <w:t>matrix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graph.</w:t>
      </w:r>
    </w:p>
    <w:p>
      <w:pPr>
        <w:spacing w:after="0" w:line="237" w:lineRule="auto"/>
        <w:jc w:val="both"/>
        <w:sectPr>
          <w:footerReference r:id="rId6" w:type="default"/>
          <w:pgSz w:w="12240" w:h="15840"/>
          <w:pgMar w:top="1320" w:right="0" w:bottom="1040" w:left="700" w:header="0" w:footer="848" w:gutter="0"/>
          <w:pgNumType w:start="1"/>
          <w:cols w:equalWidth="0" w:num="2">
            <w:col w:w="681" w:space="40"/>
            <w:col w:w="10819"/>
          </w:cols>
        </w:sect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spacing w:before="4"/>
        <w:rPr>
          <w:rFonts w:ascii="Cambria"/>
          <w:b/>
          <w:sz w:val="15"/>
        </w:rPr>
      </w:pPr>
    </w:p>
    <w:p>
      <w:pPr>
        <w:pStyle w:val="7"/>
        <w:spacing w:before="61"/>
        <w:ind w:left="740"/>
      </w:pPr>
      <w:r>
        <w:rPr>
          <w:w w:val="95"/>
        </w:rPr>
        <w:t>Attaching</w:t>
      </w:r>
      <w:r>
        <w:rPr>
          <w:spacing w:val="-2"/>
          <w:w w:val="95"/>
        </w:rPr>
        <w:t xml:space="preserve"> </w:t>
      </w:r>
      <w:r>
        <w:rPr>
          <w:w w:val="95"/>
        </w:rPr>
        <w:t>package:</w:t>
      </w:r>
      <w:r>
        <w:rPr>
          <w:spacing w:val="-1"/>
          <w:w w:val="95"/>
        </w:rPr>
        <w:t xml:space="preserve"> </w:t>
      </w:r>
      <w:r>
        <w:rPr>
          <w:w w:val="95"/>
        </w:rPr>
        <w:t>‘igraph’</w:t>
      </w:r>
    </w:p>
    <w:p>
      <w:pPr>
        <w:pStyle w:val="7"/>
        <w:rPr>
          <w:sz w:val="26"/>
        </w:rPr>
      </w:pPr>
    </w:p>
    <w:p>
      <w:pPr>
        <w:pStyle w:val="7"/>
        <w:spacing w:before="198"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‘package:stats’:</w:t>
      </w:r>
      <w:r>
        <w:rPr>
          <w:spacing w:val="-107"/>
        </w:rPr>
        <w:t xml:space="preserve"> </w:t>
      </w:r>
      <w:r>
        <w:t>decompose,</w:t>
      </w:r>
      <w:r>
        <w:rPr>
          <w:spacing w:val="3"/>
        </w:rPr>
        <w:t xml:space="preserve"> </w:t>
      </w:r>
      <w:r>
        <w:t>spectrum</w:t>
      </w:r>
    </w:p>
    <w:p>
      <w:pPr>
        <w:pStyle w:val="7"/>
        <w:spacing w:before="3"/>
        <w:rPr>
          <w:sz w:val="21"/>
        </w:rPr>
      </w:pPr>
    </w:p>
    <w:p>
      <w:pPr>
        <w:pStyle w:val="7"/>
        <w:spacing w:before="1" w:line="460" w:lineRule="auto"/>
        <w:ind w:left="1190" w:right="4554" w:hanging="451"/>
      </w:pP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masked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‘package:base’:</w:t>
      </w:r>
      <w:r>
        <w:rPr>
          <w:spacing w:val="-107"/>
        </w:rPr>
        <w:t xml:space="preserve"> </w:t>
      </w:r>
      <w:r>
        <w:t>union</w:t>
      </w:r>
    </w:p>
    <w:p>
      <w:pPr>
        <w:pStyle w:val="7"/>
        <w:rPr>
          <w:sz w:val="20"/>
        </w:rPr>
      </w:pPr>
    </w:p>
    <w:p>
      <w:pPr>
        <w:pStyle w:val="7"/>
        <w:spacing w:before="193"/>
        <w:ind w:left="229"/>
      </w:pPr>
      <w:r>
        <w:pict>
          <v:group id="_x0000_s1029" o:spid="_x0000_s1029" o:spt="203" style="position:absolute;left:0pt;margin-left:72pt;margin-top:9.05pt;height:19.65pt;width:468.05pt;mso-position-horizontal-relative:page;z-index:251661312;mso-width-relative:page;mso-height-relative:page;" coordorigin="1440,182" coordsize="9361,393">
            <o:lock v:ext="edit"/>
            <v:shape id="_x0000_s1030" o:spid="_x0000_s1030" style="position:absolute;left:1440;top:181;height:393;width:9361;" fillcolor="#CFCFCF" filled="t" stroked="f" coordorigin="1440,182" coordsize="9361,393" path="m10760,182l1480,182,1464,185,1452,193,1443,206,1440,222,1440,534,1443,550,1452,562,1464,571,1480,574,10760,574,10776,571,10788,562,10797,550,10800,534,10800,222,10797,206,10788,193,10776,185,10760,182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202" type="#_x0000_t202" style="position:absolute;left:1440;top:18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g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&lt;-</w:t>
                    </w:r>
                    <w:r>
                      <w:rPr>
                        <w:color w:val="666666"/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graph.formula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1-2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1-3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1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2-3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2-4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3-5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1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4-5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4-6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4-7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5-6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1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6-7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[2]:</w:t>
      </w:r>
    </w:p>
    <w:p>
      <w:pPr>
        <w:pStyle w:val="7"/>
        <w:spacing w:before="5"/>
        <w:rPr>
          <w:sz w:val="14"/>
        </w:rPr>
      </w:pPr>
    </w:p>
    <w:p>
      <w:pPr>
        <w:pStyle w:val="7"/>
        <w:spacing w:before="61"/>
        <w:ind w:left="229"/>
      </w:pPr>
      <w:r>
        <w:pict>
          <v:group id="_x0000_s1032" o:spid="_x0000_s1032" o:spt="203" style="position:absolute;left:0pt;margin-left:72pt;margin-top:2.45pt;height:19.65pt;width:468.05pt;mso-position-horizontal-relative:page;z-index:251662336;mso-width-relative:page;mso-height-relative:page;" coordorigin="1440,50" coordsize="9361,393">
            <o:lock v:ext="edit"/>
            <v:shape id="_x0000_s1033" o:spid="_x0000_s1033" style="position:absolute;left:1440;top:49;height:393;width:9361;" fillcolor="#CFCFCF" filled="t" stroked="f" coordorigin="1440,50" coordsize="9361,393" path="m10760,50l1480,50,1464,53,1452,61,1443,74,1440,90,1440,402,1443,418,1452,430,1464,439,1480,442,10760,442,10776,439,10788,430,10797,418,10800,402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202" type="#_x0000_t202" style="position:absolute;left:1440;top:4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plot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[3]:</w:t>
      </w:r>
    </w:p>
    <w:p>
      <w:pPr>
        <w:spacing w:after="0"/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9"/>
        </w:rPr>
      </w:pPr>
    </w:p>
    <w:p>
      <w:pPr>
        <w:pStyle w:val="7"/>
        <w:ind w:left="2772"/>
        <w:rPr>
          <w:sz w:val="20"/>
        </w:rPr>
      </w:pPr>
      <w:r>
        <w:rPr>
          <w:sz w:val="20"/>
        </w:rPr>
        <w:drawing>
          <wp:inline distT="0" distB="0" distL="0" distR="0">
            <wp:extent cx="3675380" cy="36753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rPr>
          <w:sz w:val="26"/>
        </w:rPr>
      </w:pPr>
    </w:p>
    <w:p>
      <w:pPr>
        <w:pStyle w:val="7"/>
        <w:spacing w:before="217"/>
        <w:ind w:left="229"/>
      </w:pPr>
      <w:r>
        <w:rPr>
          <w:color w:val="303F9F"/>
        </w:rPr>
        <w:t>[4]: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ind w:left="229"/>
      </w:pPr>
      <w:r>
        <w:rPr>
          <w:color w:val="303F9F"/>
        </w:rPr>
        <w:t>[5]:</w:t>
      </w:r>
    </w:p>
    <w:p>
      <w:pPr>
        <w:pStyle w:val="4"/>
        <w:numPr>
          <w:ilvl w:val="2"/>
          <w:numId w:val="4"/>
        </w:numPr>
        <w:tabs>
          <w:tab w:val="left" w:pos="781"/>
          <w:tab w:val="left" w:pos="782"/>
        </w:tabs>
        <w:spacing w:before="102" w:after="0" w:line="240" w:lineRule="auto"/>
        <w:ind w:left="781" w:right="0" w:hanging="763"/>
        <w:jc w:val="left"/>
      </w:pPr>
      <w:bookmarkStart w:id="5" w:name="_bookmark2"/>
      <w:bookmarkEnd w:id="5"/>
      <w:bookmarkStart w:id="6" w:name="1)no of edges"/>
      <w:bookmarkEnd w:id="6"/>
      <w:bookmarkStart w:id="7" w:name="_bookmark2"/>
      <w:bookmarkEnd w:id="7"/>
      <w:r>
        <w:rPr>
          <w:w w:val="97"/>
        </w:rPr>
        <w:br w:type="column"/>
      </w:r>
      <w:r>
        <w:rPr>
          <w:w w:val="95"/>
        </w:rPr>
        <w:t>1)no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edges</w:t>
      </w:r>
    </w:p>
    <w:p>
      <w:pPr>
        <w:pStyle w:val="7"/>
        <w:rPr>
          <w:rFonts w:ascii="Georgia"/>
          <w:b/>
          <w:sz w:val="13"/>
        </w:rPr>
      </w:pPr>
      <w:r>
        <w:pict>
          <v:group id="_x0000_s1035" o:spid="_x0000_s1035" o:spt="203" style="position:absolute;left:0pt;margin-left:72pt;margin-top:9.35pt;height:19.65pt;width:468.05pt;mso-position-horizontal-relative:page;mso-wrap-distance-bottom:0pt;mso-wrap-distance-top:0pt;z-index:-251612160;mso-width-relative:page;mso-height-relative:page;" coordorigin="1440,187" coordsize="9361,393">
            <o:lock v:ext="edit"/>
            <v:shape id="_x0000_s1036" o:spid="_x0000_s1036" style="position:absolute;left:1440;top:187;height:393;width:9361;" fillcolor="#CFCFCF" filled="t" stroked="f" coordorigin="1440,187" coordsize="9361,393" path="m10760,187l1480,187,1464,190,1452,199,1443,211,1440,227,1440,539,1443,555,1452,568,1464,576,1480,579,10760,579,10776,576,10788,568,10797,555,10800,539,10800,227,10797,211,10788,199,10776,190,10760,187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ecount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/>
        </w:rPr>
      </w:pPr>
      <w:r>
        <w:rPr>
          <w:rFonts w:ascii="Georgia"/>
        </w:rPr>
        <w:t>10</w:t>
      </w:r>
    </w:p>
    <w:p>
      <w:pPr>
        <w:pStyle w:val="7"/>
        <w:spacing w:before="8"/>
        <w:rPr>
          <w:rFonts w:ascii="Georgia"/>
          <w:sz w:val="28"/>
        </w:rPr>
      </w:pPr>
    </w:p>
    <w:p>
      <w:pPr>
        <w:pStyle w:val="4"/>
        <w:numPr>
          <w:ilvl w:val="2"/>
          <w:numId w:val="4"/>
        </w:numPr>
        <w:tabs>
          <w:tab w:val="left" w:pos="781"/>
          <w:tab w:val="left" w:pos="782"/>
        </w:tabs>
        <w:spacing w:before="0" w:after="0" w:line="240" w:lineRule="auto"/>
        <w:ind w:left="781" w:right="0" w:hanging="763"/>
        <w:jc w:val="left"/>
      </w:pPr>
      <w:bookmarkStart w:id="8" w:name="_bookmark3"/>
      <w:bookmarkEnd w:id="8"/>
      <w:bookmarkStart w:id="9" w:name="2)no of nodes"/>
      <w:bookmarkEnd w:id="9"/>
      <w:bookmarkStart w:id="10" w:name="_bookmark3"/>
      <w:bookmarkEnd w:id="10"/>
      <w:r>
        <w:rPr>
          <w:w w:val="95"/>
        </w:rPr>
        <w:t>2)no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nodes</w:t>
      </w:r>
    </w:p>
    <w:p>
      <w:pPr>
        <w:pStyle w:val="7"/>
        <w:rPr>
          <w:rFonts w:ascii="Georgia"/>
          <w:b/>
          <w:sz w:val="13"/>
        </w:rPr>
      </w:pPr>
      <w:r>
        <w:pict>
          <v:group id="_x0000_s1038" o:spid="_x0000_s1038" o:spt="203" style="position:absolute;left:0pt;margin-left:72pt;margin-top:9.35pt;height:19.65pt;width:468.05pt;mso-position-horizontal-relative:page;mso-wrap-distance-bottom:0pt;mso-wrap-distance-top:0pt;z-index:-251612160;mso-width-relative:page;mso-height-relative:page;" coordorigin="1440,188" coordsize="9361,393">
            <o:lock v:ext="edit"/>
            <v:shape id="_x0000_s1039" o:spid="_x0000_s1039" style="position:absolute;left:1440;top:187;height:393;width:9361;" fillcolor="#CFCFCF" filled="t" stroked="f" coordorigin="1440,188" coordsize="9361,393" path="m10760,188l1480,188,1464,191,1452,199,1443,212,1440,227,1440,540,1443,555,1452,568,1464,577,1480,580,10760,580,10776,577,10788,568,10797,555,10800,540,10800,227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vcount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/>
        </w:rPr>
      </w:pPr>
      <w:r>
        <w:rPr>
          <w:rFonts w:ascii="Georgia"/>
          <w:w w:val="98"/>
        </w:rPr>
        <w:t>7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spacing w:before="230"/>
        <w:ind w:left="229"/>
      </w:pPr>
      <w:r>
        <w:rPr>
          <w:color w:val="303F9F"/>
        </w:rPr>
        <w:t>[6]:</w:t>
      </w:r>
    </w:p>
    <w:p>
      <w:pPr>
        <w:pStyle w:val="7"/>
        <w:rPr>
          <w:sz w:val="26"/>
        </w:rPr>
      </w:pPr>
    </w:p>
    <w:p>
      <w:pPr>
        <w:pStyle w:val="7"/>
        <w:spacing w:before="11"/>
        <w:rPr>
          <w:sz w:val="24"/>
        </w:rPr>
      </w:pPr>
    </w:p>
    <w:p>
      <w:pPr>
        <w:pStyle w:val="7"/>
        <w:spacing w:before="1"/>
        <w:ind w:left="229"/>
      </w:pPr>
      <w:r>
        <w:rPr>
          <w:color w:val="303F9F"/>
        </w:rPr>
        <w:t>[7]:</w:t>
      </w:r>
    </w:p>
    <w:p>
      <w:pPr>
        <w:pStyle w:val="4"/>
        <w:numPr>
          <w:ilvl w:val="2"/>
          <w:numId w:val="4"/>
        </w:numPr>
        <w:tabs>
          <w:tab w:val="left" w:pos="781"/>
          <w:tab w:val="left" w:pos="782"/>
        </w:tabs>
        <w:spacing w:before="77" w:after="0" w:line="240" w:lineRule="auto"/>
        <w:ind w:left="781" w:right="0" w:hanging="763"/>
        <w:jc w:val="left"/>
      </w:pPr>
      <w:bookmarkStart w:id="11" w:name="_bookmark4"/>
      <w:bookmarkEnd w:id="11"/>
      <w:bookmarkStart w:id="12" w:name="3)Degree Of nodes"/>
      <w:bookmarkEnd w:id="12"/>
      <w:bookmarkStart w:id="13" w:name="_bookmark4"/>
      <w:bookmarkEnd w:id="13"/>
      <w:r>
        <w:rPr>
          <w:w w:val="94"/>
        </w:rPr>
        <w:br w:type="column"/>
      </w:r>
      <w:r>
        <w:rPr>
          <w:w w:val="95"/>
        </w:rPr>
        <w:t>3)Degree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nodes</w:t>
      </w:r>
    </w:p>
    <w:p>
      <w:pPr>
        <w:pStyle w:val="7"/>
        <w:rPr>
          <w:rFonts w:ascii="Georgia"/>
          <w:b/>
          <w:sz w:val="13"/>
        </w:rPr>
      </w:pPr>
      <w:r>
        <w:pict>
          <v:group id="_x0000_s1041" o:spid="_x0000_s1041" o:spt="203" style="position:absolute;left:0pt;margin-left:72pt;margin-top:9.35pt;height:19.65pt;width:468.05pt;mso-position-horizontal-relative:page;mso-wrap-distance-bottom:0pt;mso-wrap-distance-top:0pt;z-index:-251611136;mso-width-relative:page;mso-height-relative:page;" coordorigin="1440,187" coordsize="9361,393">
            <o:lock v:ext="edit"/>
            <v:shape id="_x0000_s1042" o:spid="_x0000_s1042" style="position:absolute;left:1440;top:187;height:393;width:9361;" fillcolor="#CFCFCF" filled="t" stroked="f" coordorigin="1440,187" coordsize="9361,393" path="m10760,187l1480,187,1464,191,1452,199,1443,212,1440,227,1440,540,1443,555,1452,568,1464,577,1480,580,10760,580,10776,577,10788,568,10797,555,10800,540,10800,227,10797,212,10788,199,10776,191,10760,187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tabs>
          <w:tab w:val="left" w:pos="1065"/>
          <w:tab w:val="left" w:pos="2291"/>
          <w:tab w:val="left" w:pos="3517"/>
          <w:tab w:val="left" w:pos="4743"/>
          <w:tab w:val="left" w:pos="5970"/>
          <w:tab w:val="left" w:pos="7196"/>
          <w:tab w:val="left" w:pos="8422"/>
        </w:tabs>
        <w:spacing w:before="94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1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2</w:t>
      </w:r>
      <w:r>
        <w:rPr>
          <w:rFonts w:ascii="Georgia"/>
          <w:spacing w:val="8"/>
          <w:sz w:val="22"/>
        </w:rPr>
        <w:t xml:space="preserve"> </w:t>
      </w:r>
      <w:r>
        <w:rPr>
          <w:rFonts w:ascii="Georgia"/>
          <w:b/>
          <w:sz w:val="22"/>
        </w:rPr>
        <w:t>2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3</w:t>
      </w:r>
      <w:r>
        <w:rPr>
          <w:rFonts w:ascii="Georgia"/>
          <w:spacing w:val="10"/>
          <w:sz w:val="22"/>
        </w:rPr>
        <w:t xml:space="preserve"> </w:t>
      </w:r>
      <w:r>
        <w:rPr>
          <w:rFonts w:ascii="Georgia"/>
          <w:b/>
          <w:sz w:val="22"/>
        </w:rPr>
        <w:t>3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3</w:t>
      </w:r>
      <w:r>
        <w:rPr>
          <w:rFonts w:ascii="Georgia"/>
          <w:spacing w:val="8"/>
          <w:sz w:val="22"/>
        </w:rPr>
        <w:t xml:space="preserve"> </w:t>
      </w:r>
      <w:r>
        <w:rPr>
          <w:rFonts w:ascii="Georgia"/>
          <w:b/>
          <w:sz w:val="22"/>
        </w:rPr>
        <w:t>4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4</w:t>
      </w:r>
      <w:r>
        <w:rPr>
          <w:rFonts w:ascii="Georgia"/>
          <w:spacing w:val="10"/>
          <w:sz w:val="22"/>
        </w:rPr>
        <w:t xml:space="preserve"> </w:t>
      </w:r>
      <w:r>
        <w:rPr>
          <w:rFonts w:ascii="Georgia"/>
          <w:b/>
          <w:sz w:val="22"/>
        </w:rPr>
        <w:t>5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3</w:t>
      </w:r>
      <w:r>
        <w:rPr>
          <w:rFonts w:ascii="Georgia"/>
          <w:spacing w:val="8"/>
          <w:sz w:val="22"/>
        </w:rPr>
        <w:t xml:space="preserve"> </w:t>
      </w:r>
      <w:r>
        <w:rPr>
          <w:rFonts w:ascii="Georgia"/>
          <w:b/>
          <w:sz w:val="22"/>
        </w:rPr>
        <w:t>6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3</w:t>
      </w:r>
      <w:r>
        <w:rPr>
          <w:rFonts w:ascii="Georgia"/>
          <w:spacing w:val="15"/>
          <w:sz w:val="22"/>
        </w:rPr>
        <w:t xml:space="preserve"> </w:t>
      </w:r>
      <w:r>
        <w:rPr>
          <w:rFonts w:ascii="Georgia"/>
          <w:b/>
          <w:sz w:val="22"/>
        </w:rPr>
        <w:t>7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2</w:t>
      </w:r>
    </w:p>
    <w:p>
      <w:pPr>
        <w:spacing w:after="0"/>
        <w:jc w:val="left"/>
        <w:rPr>
          <w:rFonts w:ascii="Georgia"/>
          <w:sz w:val="22"/>
        </w:rPr>
        <w:sectPr>
          <w:pgSz w:w="12240" w:h="15840"/>
          <w:pgMar w:top="1380" w:right="0" w:bottom="1040" w:left="700" w:header="0" w:footer="848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2"/>
        <w:rPr>
          <w:rFonts w:ascii="Georgia"/>
          <w:sz w:val="16"/>
        </w:rPr>
      </w:pPr>
    </w:p>
    <w:p>
      <w:pPr>
        <w:pStyle w:val="7"/>
        <w:spacing w:before="62"/>
        <w:ind w:left="229"/>
      </w:pPr>
      <w:r>
        <w:pict>
          <v:group id="_x0000_s1044" o:spid="_x0000_s1044" o:spt="203" style="position:absolute;left:0pt;margin-left:72pt;margin-top:-23.8pt;height:19.65pt;width:468.05pt;mso-position-horizontal-relative:page;z-index:251663360;mso-width-relative:page;mso-height-relative:page;" coordorigin="1440,-477" coordsize="9361,393">
            <o:lock v:ext="edit"/>
            <v:shape id="_x0000_s1045" o:spid="_x0000_s1045" style="position:absolute;left:1440;top:-477;height:393;width:9361;" fillcolor="#CFCFCF" filled="t" stroked="f" coordorigin="1440,-477" coordsize="9361,393" path="m10760,-477l1480,-477,1464,-474,1452,-465,1443,-453,1440,-437,1440,-125,1443,-109,1452,-96,1464,-88,1480,-85,10760,-85,10776,-88,10788,-96,10797,-109,10800,-125,10800,-437,10797,-453,10788,-465,10776,-474,10760,-477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202" type="#_x0000_t202" style="position:absolute;left:1440;top:-47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dg</w:t>
                    </w:r>
                    <w:r>
                      <w:rPr>
                        <w:spacing w:val="-29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&lt;-</w:t>
                    </w:r>
                    <w:r>
                      <w:rPr>
                        <w:color w:val="666666"/>
                        <w:spacing w:val="-28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graph.formula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1-+2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8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1-+3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8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2++3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pict>
          <v:group id="_x0000_s1047" o:spid="_x0000_s1047" o:spt="203" style="position:absolute;left:0pt;margin-left:72pt;margin-top:2.5pt;height:19.65pt;width:468.05pt;mso-position-horizontal-relative:page;z-index:251664384;mso-width-relative:page;mso-height-relative:page;" coordorigin="1440,51" coordsize="9361,393">
            <o:lock v:ext="edit"/>
            <v:shape id="_x0000_s1048" o:spid="_x0000_s1048" style="position:absolute;left:1440;top:50;height:393;width:9361;" fillcolor="#CFCFCF" filled="t" stroked="f" coordorigin="1440,51" coordsize="9361,393" path="m10760,51l1480,51,1464,54,1452,62,1443,75,1440,91,1440,403,1443,419,1452,431,1464,440,1480,443,10760,443,10776,440,10788,431,10797,419,10800,403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202" type="#_x0000_t202" style="position:absolute;left:1440;top:5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plot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[8]: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2204720</wp:posOffset>
            </wp:positionH>
            <wp:positionV relativeFrom="paragraph">
              <wp:posOffset>111760</wp:posOffset>
            </wp:positionV>
            <wp:extent cx="3676015" cy="36760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</w:p>
    <w:p>
      <w:pPr>
        <w:pStyle w:val="7"/>
        <w:spacing w:before="62"/>
        <w:ind w:left="229"/>
      </w:pPr>
      <w:r>
        <w:pict>
          <v:group id="_x0000_s1050" o:spid="_x0000_s1050" o:spt="203" style="position:absolute;left:0pt;margin-left:72pt;margin-top:2.5pt;height:19.65pt;width:468.05pt;mso-position-horizontal-relative:page;z-index:251664384;mso-width-relative:page;mso-height-relative:page;" coordorigin="1440,51" coordsize="9361,393">
            <o:lock v:ext="edit"/>
            <v:shape id="_x0000_s1051" o:spid="_x0000_s1051" style="position:absolute;left:1440;top:50;height:393;width:9361;" fillcolor="#CFCFCF" filled="t" stroked="f" coordorigin="1440,51" coordsize="9361,393" path="m10760,51l1480,51,1464,54,1452,62,1443,75,1440,91,1440,403,1443,419,1452,431,1464,440,1480,443,10760,443,10776,440,10788,431,10797,419,10800,403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202" type="#_x0000_t202" style="position:absolute;left:1440;top:5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sz w:val="22"/>
                        <w:shd w:val="clear" w:color="auto" w:fill="F7F7F7"/>
                      </w:rPr>
                      <w:t>(dg,</w:t>
                    </w:r>
                    <w:r>
                      <w:rPr>
                        <w:spacing w:val="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mode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>"in"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[9]:</w:t>
      </w:r>
    </w:p>
    <w:p>
      <w:pPr>
        <w:tabs>
          <w:tab w:val="left" w:pos="3011"/>
          <w:tab w:val="left" w:pos="5464"/>
          <w:tab w:val="left" w:pos="7916"/>
        </w:tabs>
        <w:spacing w:before="222"/>
        <w:ind w:left="740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1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0</w:t>
      </w:r>
      <w:r>
        <w:rPr>
          <w:rFonts w:ascii="Georgia"/>
          <w:spacing w:val="4"/>
          <w:sz w:val="22"/>
        </w:rPr>
        <w:t xml:space="preserve"> </w:t>
      </w:r>
      <w:r>
        <w:rPr>
          <w:rFonts w:ascii="Georgia"/>
          <w:b/>
          <w:sz w:val="22"/>
        </w:rPr>
        <w:t>2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2</w:t>
      </w:r>
      <w:r>
        <w:rPr>
          <w:rFonts w:ascii="Georgia"/>
          <w:spacing w:val="9"/>
          <w:sz w:val="22"/>
        </w:rPr>
        <w:t xml:space="preserve"> </w:t>
      </w:r>
      <w:r>
        <w:rPr>
          <w:rFonts w:ascii="Georgia"/>
          <w:b/>
          <w:sz w:val="22"/>
        </w:rPr>
        <w:t>3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2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7"/>
        <w:spacing w:before="31"/>
        <w:ind w:left="116"/>
      </w:pPr>
      <w:r>
        <w:rPr>
          <w:color w:val="303F9F"/>
        </w:rPr>
        <w:t>[10]: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ind w:left="116"/>
      </w:pPr>
      <w:r>
        <w:rPr>
          <w:color w:val="303F9F"/>
        </w:rPr>
        <w:t>[11]: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ind w:left="116"/>
      </w:pPr>
      <w:r>
        <w:rPr>
          <w:color w:val="303F9F"/>
        </w:rPr>
        <w:t>[12]: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ind w:left="116"/>
      </w:pPr>
      <w:r>
        <w:rPr>
          <w:color w:val="303F9F"/>
        </w:rPr>
        <w:t>[13]: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"/>
        <w:rPr>
          <w:sz w:val="20"/>
        </w:rPr>
      </w:pPr>
    </w:p>
    <w:p>
      <w:pPr>
        <w:pStyle w:val="7"/>
        <w:ind w:left="116"/>
      </w:pPr>
      <w:r>
        <w:rPr>
          <w:color w:val="303F9F"/>
        </w:rPr>
        <w:t>[14]: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230"/>
        <w:ind w:left="116"/>
      </w:pPr>
      <w:r>
        <w:rPr>
          <w:color w:val="303F9F"/>
        </w:rPr>
        <w:t>[15]:</w:t>
      </w:r>
    </w:p>
    <w:p>
      <w:pPr>
        <w:pStyle w:val="7"/>
        <w:ind w:left="19"/>
        <w:rPr>
          <w:sz w:val="20"/>
        </w:rPr>
      </w:pPr>
      <w:r>
        <w:br w:type="column"/>
      </w:r>
      <w:r>
        <w:rPr>
          <w:sz w:val="20"/>
        </w:rPr>
        <w:pict>
          <v:group id="_x0000_s1053" o:spid="_x0000_s1053" o:spt="203" style="height:19.65pt;width:468.05pt;" coordsize="9361,393">
            <o:lock v:ext="edit"/>
            <v:shape id="_x0000_s1054" o:spid="_x0000_s1054" style="position:absolute;left:0;top:0;height:393;width:9361;" fillcolor="#CFCFCF" filled="t" stroked="f" coordsize="9361,393" path="m9320,0l40,0,24,3,12,12,3,24,0,40,0,352,3,368,12,381,24,389,40,392,9320,392,9336,389,9348,381,9357,368,9360,35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202" type="#_x0000_t202" style="position:absolute;left:0;top: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sz w:val="22"/>
                        <w:shd w:val="clear" w:color="auto" w:fill="F7F7F7"/>
                      </w:rPr>
                      <w:t>(dg,</w:t>
                    </w:r>
                    <w:r>
                      <w:rPr>
                        <w:spacing w:val="2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mode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>"out"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2291"/>
          <w:tab w:val="left" w:pos="4743"/>
          <w:tab w:val="left" w:pos="7196"/>
        </w:tabs>
        <w:spacing w:before="104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105"/>
          <w:sz w:val="22"/>
        </w:rPr>
        <w:t>1</w:t>
      </w:r>
      <w:r>
        <w:rPr>
          <w:rFonts w:ascii="Georgia"/>
          <w:b/>
          <w:w w:val="105"/>
          <w:sz w:val="22"/>
        </w:rPr>
        <w:tab/>
      </w:r>
      <w:r>
        <w:rPr>
          <w:rFonts w:ascii="Georgia"/>
          <w:w w:val="105"/>
          <w:sz w:val="22"/>
        </w:rPr>
        <w:t>2</w:t>
      </w:r>
      <w:r>
        <w:rPr>
          <w:rFonts w:ascii="Georgia"/>
          <w:spacing w:val="1"/>
          <w:w w:val="105"/>
          <w:sz w:val="22"/>
        </w:rPr>
        <w:t xml:space="preserve"> </w:t>
      </w:r>
      <w:r>
        <w:rPr>
          <w:rFonts w:ascii="Georgia"/>
          <w:b/>
          <w:w w:val="105"/>
          <w:sz w:val="22"/>
        </w:rPr>
        <w:t>2</w:t>
      </w:r>
      <w:r>
        <w:rPr>
          <w:rFonts w:ascii="Georgia"/>
          <w:b/>
          <w:w w:val="105"/>
          <w:sz w:val="22"/>
        </w:rPr>
        <w:tab/>
      </w:r>
      <w:r>
        <w:rPr>
          <w:rFonts w:ascii="Georgia"/>
          <w:w w:val="105"/>
          <w:sz w:val="22"/>
        </w:rPr>
        <w:t>1</w:t>
      </w:r>
      <w:r>
        <w:rPr>
          <w:rFonts w:ascii="Georgia"/>
          <w:spacing w:val="13"/>
          <w:w w:val="105"/>
          <w:sz w:val="22"/>
        </w:rPr>
        <w:t xml:space="preserve"> </w:t>
      </w:r>
      <w:r>
        <w:rPr>
          <w:rFonts w:ascii="Georgia"/>
          <w:b/>
          <w:w w:val="105"/>
          <w:sz w:val="22"/>
        </w:rPr>
        <w:t>3</w:t>
      </w:r>
      <w:r>
        <w:rPr>
          <w:rFonts w:ascii="Georgia"/>
          <w:b/>
          <w:w w:val="105"/>
          <w:sz w:val="22"/>
        </w:rPr>
        <w:tab/>
      </w:r>
      <w:r>
        <w:rPr>
          <w:rFonts w:ascii="Georgia"/>
          <w:w w:val="105"/>
          <w:sz w:val="22"/>
        </w:rPr>
        <w:t>1</w:t>
      </w:r>
    </w:p>
    <w:p>
      <w:pPr>
        <w:pStyle w:val="7"/>
        <w:spacing w:before="8"/>
        <w:rPr>
          <w:rFonts w:ascii="Georgia"/>
          <w:sz w:val="28"/>
        </w:rPr>
      </w:pPr>
    </w:p>
    <w:p>
      <w:pPr>
        <w:pStyle w:val="4"/>
        <w:numPr>
          <w:ilvl w:val="2"/>
          <w:numId w:val="4"/>
        </w:numPr>
        <w:tabs>
          <w:tab w:val="left" w:pos="781"/>
          <w:tab w:val="left" w:pos="782"/>
        </w:tabs>
        <w:spacing w:before="0" w:after="0" w:line="240" w:lineRule="auto"/>
        <w:ind w:left="781" w:right="0" w:hanging="763"/>
        <w:jc w:val="left"/>
      </w:pPr>
      <w:bookmarkStart w:id="14" w:name="_bookmark5"/>
      <w:bookmarkEnd w:id="14"/>
      <w:bookmarkStart w:id="15" w:name="4) a) Node with lowest degree"/>
      <w:bookmarkEnd w:id="15"/>
      <w:bookmarkStart w:id="16" w:name="_bookmark5"/>
      <w:bookmarkEnd w:id="16"/>
      <w:r>
        <w:rPr>
          <w:w w:val="95"/>
        </w:rPr>
        <w:t>4)</w:t>
      </w:r>
      <w:r>
        <w:rPr>
          <w:spacing w:val="20"/>
          <w:w w:val="95"/>
        </w:rPr>
        <w:t xml:space="preserve"> </w:t>
      </w:r>
      <w:r>
        <w:rPr>
          <w:w w:val="95"/>
        </w:rPr>
        <w:t>a)</w:t>
      </w:r>
      <w:r>
        <w:rPr>
          <w:spacing w:val="21"/>
          <w:w w:val="95"/>
        </w:rPr>
        <w:t xml:space="preserve"> </w:t>
      </w:r>
      <w:r>
        <w:rPr>
          <w:w w:val="95"/>
        </w:rPr>
        <w:t>Node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lowest</w:t>
      </w:r>
      <w:r>
        <w:rPr>
          <w:spacing w:val="21"/>
          <w:w w:val="95"/>
        </w:rPr>
        <w:t xml:space="preserve"> </w:t>
      </w:r>
      <w:r>
        <w:rPr>
          <w:w w:val="95"/>
        </w:rPr>
        <w:t>degree</w:t>
      </w:r>
    </w:p>
    <w:p>
      <w:pPr>
        <w:pStyle w:val="7"/>
        <w:spacing w:before="1"/>
        <w:rPr>
          <w:rFonts w:ascii="Georgia"/>
          <w:b/>
          <w:sz w:val="13"/>
        </w:rPr>
      </w:pPr>
      <w:r>
        <w:pict>
          <v:group id="_x0000_s1056" o:spid="_x0000_s1056" o:spt="203" style="position:absolute;left:0pt;margin-left:72pt;margin-top:9.35pt;height:19.65pt;width:468.05pt;mso-position-horizontal-relative:page;mso-wrap-distance-bottom:0pt;mso-wrap-distance-top:0pt;z-index:-251610112;mso-width-relative:page;mso-height-relative:page;" coordorigin="1440,188" coordsize="9361,393">
            <o:lock v:ext="edit"/>
            <v:shape id="_x0000_s1057" o:spid="_x0000_s1057" style="position:absolute;left:1440;top:187;height:393;width:9361;" fillcolor="#CFCFCF" filled="t" stroked="f" coordorigin="1440,188" coordsize="9361,393" path="m10760,188l1480,188,1464,191,1452,199,1443,212,1440,228,1440,540,1443,556,1452,568,1464,577,1480,580,10760,580,10776,577,10788,568,10797,556,10800,540,10800,228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V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$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name[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min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(dg))]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 w:hAnsi="Georgia"/>
        </w:rPr>
      </w:pPr>
      <w:r>
        <w:rPr>
          <w:rFonts w:ascii="Georgia" w:hAnsi="Georgia"/>
          <w:w w:val="120"/>
        </w:rPr>
        <w:t>’1’</w:t>
      </w:r>
    </w:p>
    <w:p>
      <w:pPr>
        <w:pStyle w:val="7"/>
        <w:spacing w:before="8"/>
        <w:rPr>
          <w:rFonts w:ascii="Georgia"/>
          <w:sz w:val="28"/>
        </w:rPr>
      </w:pPr>
    </w:p>
    <w:p>
      <w:pPr>
        <w:pStyle w:val="4"/>
        <w:numPr>
          <w:ilvl w:val="2"/>
          <w:numId w:val="4"/>
        </w:numPr>
        <w:tabs>
          <w:tab w:val="left" w:pos="781"/>
          <w:tab w:val="left" w:pos="782"/>
        </w:tabs>
        <w:spacing w:before="0" w:after="0" w:line="240" w:lineRule="auto"/>
        <w:ind w:left="781" w:right="0" w:hanging="763"/>
        <w:jc w:val="left"/>
      </w:pPr>
      <w:bookmarkStart w:id="17" w:name="_bookmark6"/>
      <w:bookmarkEnd w:id="17"/>
      <w:bookmarkStart w:id="18" w:name="4) b) Node with lowest degree"/>
      <w:bookmarkEnd w:id="18"/>
      <w:bookmarkStart w:id="19" w:name="_bookmark6"/>
      <w:bookmarkEnd w:id="19"/>
      <w:r>
        <w:rPr>
          <w:w w:val="95"/>
        </w:rPr>
        <w:t>4)</w:t>
      </w:r>
      <w:r>
        <w:rPr>
          <w:spacing w:val="22"/>
          <w:w w:val="95"/>
        </w:rPr>
        <w:t xml:space="preserve"> </w:t>
      </w:r>
      <w:r>
        <w:rPr>
          <w:w w:val="95"/>
        </w:rPr>
        <w:t>b)</w:t>
      </w:r>
      <w:r>
        <w:rPr>
          <w:spacing w:val="22"/>
          <w:w w:val="95"/>
        </w:rPr>
        <w:t xml:space="preserve"> </w:t>
      </w:r>
      <w:r>
        <w:rPr>
          <w:w w:val="95"/>
        </w:rPr>
        <w:t>Node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lowest</w:t>
      </w:r>
      <w:r>
        <w:rPr>
          <w:spacing w:val="22"/>
          <w:w w:val="95"/>
        </w:rPr>
        <w:t xml:space="preserve"> </w:t>
      </w:r>
      <w:r>
        <w:rPr>
          <w:w w:val="95"/>
        </w:rPr>
        <w:t>degree</w:t>
      </w:r>
    </w:p>
    <w:p>
      <w:pPr>
        <w:pStyle w:val="7"/>
        <w:rPr>
          <w:rFonts w:ascii="Georgia"/>
          <w:b/>
          <w:sz w:val="13"/>
        </w:rPr>
      </w:pPr>
      <w:r>
        <w:pict>
          <v:group id="_x0000_s1059" o:spid="_x0000_s1059" o:spt="203" style="position:absolute;left:0pt;margin-left:72pt;margin-top:9.35pt;height:19.65pt;width:468.05pt;mso-position-horizontal-relative:page;mso-wrap-distance-bottom:0pt;mso-wrap-distance-top:0pt;z-index:-251610112;mso-width-relative:page;mso-height-relative:page;" coordorigin="1440,188" coordsize="9361,393">
            <o:lock v:ext="edit"/>
            <v:shape id="_x0000_s1060" o:spid="_x0000_s1060" style="position:absolute;left:1440;top:187;height:393;width:9361;" fillcolor="#CFCFCF" filled="t" stroked="f" coordorigin="1440,188" coordsize="9361,393" path="m10760,188l1480,188,1464,191,1452,199,1443,212,1440,227,1440,540,1443,555,1452,568,1464,577,1480,580,10760,580,10776,577,10788,568,10797,555,10800,540,10800,227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V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$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name[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max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(dg))]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 w:hAnsi="Georgia"/>
        </w:rPr>
      </w:pPr>
      <w:r>
        <w:rPr>
          <w:rFonts w:ascii="Georgia" w:hAnsi="Georgia"/>
          <w:w w:val="105"/>
        </w:rPr>
        <w:t>1.</w:t>
      </w:r>
      <w:r>
        <w:rPr>
          <w:rFonts w:ascii="Georgia" w:hAnsi="Georgia"/>
          <w:spacing w:val="10"/>
          <w:w w:val="105"/>
        </w:rPr>
        <w:t xml:space="preserve"> </w:t>
      </w:r>
      <w:r>
        <w:rPr>
          <w:rFonts w:ascii="Georgia" w:hAnsi="Georgia"/>
          <w:w w:val="105"/>
        </w:rPr>
        <w:t>’2’</w:t>
      </w:r>
      <w:r>
        <w:rPr>
          <w:rFonts w:ascii="Georgia" w:hAnsi="Georgia"/>
          <w:spacing w:val="10"/>
          <w:w w:val="105"/>
        </w:rPr>
        <w:t xml:space="preserve"> </w:t>
      </w:r>
      <w:r>
        <w:rPr>
          <w:rFonts w:ascii="Georgia" w:hAnsi="Georgia"/>
          <w:w w:val="105"/>
        </w:rPr>
        <w:t>2.</w:t>
      </w:r>
      <w:r>
        <w:rPr>
          <w:rFonts w:ascii="Georgia" w:hAnsi="Georgia"/>
          <w:spacing w:val="11"/>
          <w:w w:val="105"/>
        </w:rPr>
        <w:t xml:space="preserve"> </w:t>
      </w:r>
      <w:r>
        <w:rPr>
          <w:rFonts w:ascii="Georgia" w:hAnsi="Georgia"/>
          <w:w w:val="105"/>
        </w:rPr>
        <w:t>’3’</w:t>
      </w:r>
    </w:p>
    <w:p>
      <w:pPr>
        <w:pStyle w:val="7"/>
        <w:spacing w:before="8"/>
        <w:rPr>
          <w:rFonts w:ascii="Georgia"/>
          <w:sz w:val="28"/>
        </w:rPr>
      </w:pPr>
    </w:p>
    <w:p>
      <w:pPr>
        <w:pStyle w:val="4"/>
        <w:numPr>
          <w:ilvl w:val="2"/>
          <w:numId w:val="4"/>
        </w:numPr>
        <w:tabs>
          <w:tab w:val="left" w:pos="781"/>
          <w:tab w:val="left" w:pos="782"/>
        </w:tabs>
        <w:spacing w:before="0" w:after="0" w:line="240" w:lineRule="auto"/>
        <w:ind w:left="781" w:right="0" w:hanging="763"/>
        <w:jc w:val="left"/>
      </w:pPr>
      <w:bookmarkStart w:id="20" w:name="5) To find neighbours / adjacency list:"/>
      <w:bookmarkEnd w:id="20"/>
      <w:bookmarkStart w:id="21" w:name="_bookmark7"/>
      <w:bookmarkEnd w:id="21"/>
      <w:bookmarkStart w:id="22" w:name="_bookmark7"/>
      <w:bookmarkEnd w:id="22"/>
      <w:r>
        <w:rPr>
          <w:w w:val="95"/>
        </w:rPr>
        <w:t>5)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find</w:t>
      </w:r>
      <w:r>
        <w:rPr>
          <w:spacing w:val="21"/>
          <w:w w:val="95"/>
        </w:rPr>
        <w:t xml:space="preserve"> </w:t>
      </w:r>
      <w:r>
        <w:rPr>
          <w:w w:val="95"/>
        </w:rPr>
        <w:t>neighbours</w:t>
      </w:r>
      <w:r>
        <w:rPr>
          <w:spacing w:val="21"/>
          <w:w w:val="95"/>
        </w:rPr>
        <w:t xml:space="preserve"> </w:t>
      </w:r>
      <w:r>
        <w:rPr>
          <w:w w:val="95"/>
        </w:rPr>
        <w:t>/</w:t>
      </w:r>
      <w:r>
        <w:rPr>
          <w:spacing w:val="21"/>
          <w:w w:val="95"/>
        </w:rPr>
        <w:t xml:space="preserve"> </w:t>
      </w:r>
      <w:r>
        <w:rPr>
          <w:w w:val="95"/>
        </w:rPr>
        <w:t>adjacency</w:t>
      </w:r>
      <w:r>
        <w:rPr>
          <w:spacing w:val="21"/>
          <w:w w:val="95"/>
        </w:rPr>
        <w:t xml:space="preserve"> </w:t>
      </w:r>
      <w:r>
        <w:rPr>
          <w:w w:val="95"/>
        </w:rPr>
        <w:t>list:</w:t>
      </w:r>
    </w:p>
    <w:p>
      <w:pPr>
        <w:pStyle w:val="7"/>
        <w:rPr>
          <w:rFonts w:ascii="Georgia"/>
          <w:b/>
          <w:sz w:val="13"/>
        </w:rPr>
      </w:pPr>
      <w:r>
        <w:pict>
          <v:group id="_x0000_s1062" o:spid="_x0000_s1062" o:spt="203" style="position:absolute;left:0pt;margin-left:72pt;margin-top:9.35pt;height:19.65pt;width:468.05pt;mso-position-horizontal-relative:page;mso-wrap-distance-bottom:0pt;mso-wrap-distance-top:0pt;z-index:-251609088;mso-width-relative:page;mso-height-relative:page;" coordorigin="1440,188" coordsize="9361,393">
            <o:lock v:ext="edit"/>
            <v:shape id="_x0000_s1063" o:spid="_x0000_s1063" style="position:absolute;left:1440;top:187;height:393;width:9361;" fillcolor="#CFCFCF" filled="t" stroked="f" coordorigin="1440,188" coordsize="9361,393" path="m10760,188l1480,188,1464,191,1452,199,1443,212,1440,227,1440,540,1443,555,1452,568,1464,577,1480,580,10760,580,10776,577,10788,568,10797,555,10800,540,10800,227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neighbors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(g,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5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85" w:line="230" w:lineRule="auto"/>
        <w:ind w:left="19" w:right="6437"/>
      </w:pP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r>
        <w:rPr>
          <w:w w:val="105"/>
        </w:rPr>
        <w:t>3/7</w:t>
      </w:r>
      <w:r>
        <w:rPr>
          <w:spacing w:val="-24"/>
          <w:w w:val="105"/>
        </w:rPr>
        <w:t xml:space="preserve"> </w:t>
      </w:r>
      <w:r>
        <w:rPr>
          <w:w w:val="105"/>
        </w:rPr>
        <w:t>vertices,</w:t>
      </w:r>
      <w:r>
        <w:rPr>
          <w:spacing w:val="-24"/>
          <w:w w:val="105"/>
        </w:rPr>
        <w:t xml:space="preserve"> </w:t>
      </w:r>
      <w:r>
        <w:rPr>
          <w:w w:val="105"/>
        </w:rPr>
        <w:t>named,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4"/>
          <w:w w:val="105"/>
        </w:rPr>
        <w:t xml:space="preserve"> </w:t>
      </w:r>
      <w:r>
        <w:rPr>
          <w:w w:val="105"/>
        </w:rPr>
        <w:t>881bcb9:</w:t>
      </w:r>
      <w:r>
        <w:rPr>
          <w:spacing w:val="-113"/>
          <w:w w:val="105"/>
        </w:rPr>
        <w:t xml:space="preserve"> </w:t>
      </w:r>
      <w:r>
        <w:rPr>
          <w:w w:val="105"/>
        </w:rPr>
        <w:t>[1]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</w:p>
    <w:p>
      <w:pPr>
        <w:pStyle w:val="7"/>
        <w:spacing w:before="3"/>
        <w:rPr>
          <w:sz w:val="9"/>
        </w:rPr>
      </w:pPr>
      <w:r>
        <w:pict>
          <v:group id="_x0000_s1065" o:spid="_x0000_s1065" o:spt="203" style="position:absolute;left:0pt;margin-left:72pt;margin-top:7.85pt;height:19.65pt;width:468.05pt;mso-position-horizontal-relative:page;mso-wrap-distance-bottom:0pt;mso-wrap-distance-top:0pt;z-index:-251609088;mso-width-relative:page;mso-height-relative:page;" coordorigin="1440,158" coordsize="9361,393">
            <o:lock v:ext="edit"/>
            <v:shape id="_x0000_s1066" o:spid="_x0000_s1066" style="position:absolute;left:1440;top:157;height:393;width:9361;" fillcolor="#CFCFCF" filled="t" stroked="f" coordorigin="1440,158" coordsize="9361,393" path="m10760,158l1480,158,1464,161,1452,169,1443,182,1440,198,1440,510,1443,526,1452,538,1464,547,1480,550,10760,550,10776,547,10788,538,10797,526,10800,510,10800,198,10797,182,10788,169,10776,161,10760,158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o:spt="202" type="#_x0000_t202" style="position:absolute;left:1440;top:15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get.adjlist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76" w:line="276" w:lineRule="exact"/>
        <w:ind w:left="19"/>
        <w:rPr>
          <w:rFonts w:ascii="Trebuchet MS"/>
        </w:rPr>
      </w:pPr>
      <w:r>
        <w:t>$</w:t>
      </w:r>
      <w:r>
        <w:rPr>
          <w:rFonts w:ascii="Trebuchet MS"/>
        </w:rPr>
        <w:t>`</w:t>
      </w:r>
      <w:r>
        <w:t>1</w:t>
      </w:r>
      <w:r>
        <w:rPr>
          <w:rFonts w:ascii="Trebuchet MS"/>
        </w:rPr>
        <w:t>`</w:t>
      </w:r>
    </w:p>
    <w:p>
      <w:pPr>
        <w:pStyle w:val="7"/>
        <w:spacing w:before="3" w:line="230" w:lineRule="auto"/>
        <w:ind w:left="19" w:right="6437"/>
      </w:pP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r>
        <w:rPr>
          <w:w w:val="105"/>
        </w:rPr>
        <w:t>2/3</w:t>
      </w:r>
      <w:r>
        <w:rPr>
          <w:spacing w:val="-24"/>
          <w:w w:val="105"/>
        </w:rPr>
        <w:t xml:space="preserve"> </w:t>
      </w:r>
      <w:r>
        <w:rPr>
          <w:w w:val="105"/>
        </w:rPr>
        <w:t>vertices,</w:t>
      </w:r>
      <w:r>
        <w:rPr>
          <w:spacing w:val="-24"/>
          <w:w w:val="105"/>
        </w:rPr>
        <w:t xml:space="preserve"> </w:t>
      </w:r>
      <w:r>
        <w:rPr>
          <w:w w:val="105"/>
        </w:rPr>
        <w:t>named,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4"/>
          <w:w w:val="105"/>
        </w:rPr>
        <w:t xml:space="preserve"> </w:t>
      </w:r>
      <w:r>
        <w:rPr>
          <w:w w:val="105"/>
        </w:rPr>
        <w:t>d90acba:</w:t>
      </w:r>
      <w:r>
        <w:rPr>
          <w:spacing w:val="-113"/>
          <w:w w:val="105"/>
        </w:rPr>
        <w:t xml:space="preserve"> </w:t>
      </w:r>
      <w:r>
        <w:rPr>
          <w:w w:val="105"/>
        </w:rPr>
        <w:t>[1]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</w:p>
    <w:p>
      <w:pPr>
        <w:pStyle w:val="7"/>
        <w:spacing w:before="7"/>
        <w:rPr>
          <w:sz w:val="20"/>
        </w:rPr>
      </w:pPr>
    </w:p>
    <w:p>
      <w:pPr>
        <w:pStyle w:val="7"/>
        <w:spacing w:line="276" w:lineRule="exact"/>
        <w:ind w:left="19"/>
        <w:rPr>
          <w:rFonts w:ascii="Trebuchet MS"/>
        </w:rPr>
      </w:pPr>
      <w:r>
        <w:t>$</w:t>
      </w:r>
      <w:r>
        <w:rPr>
          <w:rFonts w:ascii="Trebuchet MS"/>
        </w:rPr>
        <w:t>`</w:t>
      </w:r>
      <w:r>
        <w:t>2</w:t>
      </w:r>
      <w:r>
        <w:rPr>
          <w:rFonts w:ascii="Trebuchet MS"/>
        </w:rPr>
        <w:t>`</w:t>
      </w:r>
    </w:p>
    <w:p>
      <w:pPr>
        <w:pStyle w:val="7"/>
        <w:spacing w:before="3" w:line="230" w:lineRule="auto"/>
        <w:ind w:left="19" w:right="6437"/>
      </w:pP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r>
        <w:rPr>
          <w:w w:val="105"/>
        </w:rPr>
        <w:t>3/3</w:t>
      </w:r>
      <w:r>
        <w:rPr>
          <w:spacing w:val="-24"/>
          <w:w w:val="105"/>
        </w:rPr>
        <w:t xml:space="preserve"> </w:t>
      </w:r>
      <w:r>
        <w:rPr>
          <w:w w:val="105"/>
        </w:rPr>
        <w:t>vertices,</w:t>
      </w:r>
      <w:r>
        <w:rPr>
          <w:spacing w:val="-24"/>
          <w:w w:val="105"/>
        </w:rPr>
        <w:t xml:space="preserve"> </w:t>
      </w:r>
      <w:r>
        <w:rPr>
          <w:w w:val="105"/>
        </w:rPr>
        <w:t>named,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4"/>
          <w:w w:val="105"/>
        </w:rPr>
        <w:t xml:space="preserve"> </w:t>
      </w:r>
      <w:r>
        <w:rPr>
          <w:w w:val="105"/>
        </w:rPr>
        <w:t>d90acba:</w:t>
      </w:r>
      <w:r>
        <w:rPr>
          <w:spacing w:val="-113"/>
          <w:w w:val="105"/>
        </w:rPr>
        <w:t xml:space="preserve"> </w:t>
      </w:r>
      <w:r>
        <w:rPr>
          <w:w w:val="105"/>
        </w:rPr>
        <w:t>[1]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</w:p>
    <w:p>
      <w:pPr>
        <w:pStyle w:val="7"/>
        <w:spacing w:before="7"/>
        <w:rPr>
          <w:sz w:val="20"/>
        </w:rPr>
      </w:pPr>
    </w:p>
    <w:p>
      <w:pPr>
        <w:pStyle w:val="7"/>
        <w:spacing w:line="276" w:lineRule="exact"/>
        <w:ind w:left="19"/>
        <w:rPr>
          <w:rFonts w:ascii="Trebuchet MS"/>
        </w:rPr>
      </w:pPr>
      <w:r>
        <w:t>$</w:t>
      </w:r>
      <w:r>
        <w:rPr>
          <w:rFonts w:ascii="Trebuchet MS"/>
        </w:rPr>
        <w:t>`</w:t>
      </w:r>
      <w:r>
        <w:t>3</w:t>
      </w:r>
      <w:r>
        <w:rPr>
          <w:rFonts w:ascii="Trebuchet MS"/>
        </w:rPr>
        <w:t>`</w:t>
      </w:r>
    </w:p>
    <w:p>
      <w:pPr>
        <w:pStyle w:val="7"/>
        <w:spacing w:before="3" w:line="230" w:lineRule="auto"/>
        <w:ind w:left="19" w:right="6437"/>
      </w:pP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r>
        <w:rPr>
          <w:w w:val="105"/>
        </w:rPr>
        <w:t>3/3</w:t>
      </w:r>
      <w:r>
        <w:rPr>
          <w:spacing w:val="-24"/>
          <w:w w:val="105"/>
        </w:rPr>
        <w:t xml:space="preserve"> </w:t>
      </w:r>
      <w:r>
        <w:rPr>
          <w:w w:val="105"/>
        </w:rPr>
        <w:t>vertices,</w:t>
      </w:r>
      <w:r>
        <w:rPr>
          <w:spacing w:val="-24"/>
          <w:w w:val="105"/>
        </w:rPr>
        <w:t xml:space="preserve"> </w:t>
      </w:r>
      <w:r>
        <w:rPr>
          <w:w w:val="105"/>
        </w:rPr>
        <w:t>named,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4"/>
          <w:w w:val="105"/>
        </w:rPr>
        <w:t xml:space="preserve"> </w:t>
      </w:r>
      <w:r>
        <w:rPr>
          <w:w w:val="105"/>
        </w:rPr>
        <w:t>d90acba:</w:t>
      </w:r>
      <w:r>
        <w:rPr>
          <w:spacing w:val="-113"/>
          <w:w w:val="105"/>
        </w:rPr>
        <w:t xml:space="preserve"> </w:t>
      </w:r>
      <w:r>
        <w:rPr>
          <w:w w:val="105"/>
        </w:rPr>
        <w:t>[1]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19"/>
        </w:rPr>
      </w:pPr>
    </w:p>
    <w:p>
      <w:pPr>
        <w:pStyle w:val="4"/>
        <w:numPr>
          <w:ilvl w:val="2"/>
          <w:numId w:val="4"/>
        </w:numPr>
        <w:tabs>
          <w:tab w:val="left" w:pos="781"/>
          <w:tab w:val="left" w:pos="782"/>
        </w:tabs>
        <w:spacing w:before="0" w:after="0" w:line="240" w:lineRule="auto"/>
        <w:ind w:left="781" w:right="0" w:hanging="763"/>
        <w:jc w:val="left"/>
      </w:pPr>
      <w:bookmarkStart w:id="23" w:name="6)Adjacency Matrix"/>
      <w:bookmarkEnd w:id="23"/>
      <w:bookmarkStart w:id="24" w:name="_bookmark8"/>
      <w:bookmarkEnd w:id="24"/>
      <w:bookmarkStart w:id="25" w:name="_bookmark8"/>
      <w:bookmarkEnd w:id="25"/>
      <w:r>
        <w:rPr>
          <w:w w:val="95"/>
        </w:rPr>
        <w:t>6)Adjacency</w:t>
      </w:r>
      <w:r>
        <w:rPr>
          <w:spacing w:val="68"/>
        </w:rPr>
        <w:t xml:space="preserve"> </w:t>
      </w:r>
      <w:r>
        <w:rPr>
          <w:w w:val="95"/>
        </w:rPr>
        <w:t>Matrix</w:t>
      </w:r>
    </w:p>
    <w:p>
      <w:pPr>
        <w:pStyle w:val="7"/>
        <w:rPr>
          <w:rFonts w:ascii="Georgia"/>
          <w:b/>
          <w:sz w:val="13"/>
        </w:rPr>
      </w:pPr>
      <w:r>
        <w:pict>
          <v:group id="_x0000_s1068" o:spid="_x0000_s1068" o:spt="203" style="position:absolute;left:0pt;margin-left:72pt;margin-top:9.35pt;height:19.65pt;width:468.05pt;mso-position-horizontal-relative:page;mso-wrap-distance-bottom:0pt;mso-wrap-distance-top:0pt;z-index:-251608064;mso-width-relative:page;mso-height-relative:page;" coordorigin="1440,188" coordsize="9361,393">
            <o:lock v:ext="edit"/>
            <v:shape id="_x0000_s1069" o:spid="_x0000_s1069" style="position:absolute;left:1440;top:187;height:393;width:9361;" fillcolor="#CFCFCF" filled="t" stroked="f" coordorigin="1440,188" coordsize="9361,393" path="m10760,188l1480,188,1464,191,1452,199,1443,212,1440,227,1440,540,1443,555,1452,568,1464,577,1480,580,10760,580,10776,577,10788,568,10797,555,10800,540,10800,227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get.adjacency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76"/>
        <w:ind w:left="19"/>
      </w:pPr>
      <w:r>
        <w:rPr>
          <w:w w:val="105"/>
        </w:rPr>
        <w:t>7</w:t>
      </w:r>
      <w:r>
        <w:rPr>
          <w:spacing w:val="-19"/>
          <w:w w:val="105"/>
        </w:rPr>
        <w:t xml:space="preserve"> </w:t>
      </w:r>
      <w:r>
        <w:rPr>
          <w:w w:val="105"/>
        </w:rPr>
        <w:t>x</w:t>
      </w:r>
      <w:r>
        <w:rPr>
          <w:spacing w:val="-18"/>
          <w:w w:val="105"/>
        </w:rPr>
        <w:t xml:space="preserve"> </w:t>
      </w:r>
      <w:r>
        <w:rPr>
          <w:w w:val="105"/>
        </w:rPr>
        <w:t>7</w:t>
      </w:r>
      <w:r>
        <w:rPr>
          <w:spacing w:val="-18"/>
          <w:w w:val="105"/>
        </w:rPr>
        <w:t xml:space="preserve"> </w:t>
      </w:r>
      <w:r>
        <w:rPr>
          <w:w w:val="105"/>
        </w:rPr>
        <w:t>sparse</w:t>
      </w:r>
      <w:r>
        <w:rPr>
          <w:spacing w:val="-18"/>
          <w:w w:val="105"/>
        </w:rPr>
        <w:t xml:space="preserve"> </w:t>
      </w:r>
      <w:r>
        <w:rPr>
          <w:w w:val="105"/>
        </w:rPr>
        <w:t>Matrix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w w:val="105"/>
        </w:rPr>
        <w:t>"dgCMatrix"</w:t>
      </w:r>
    </w:p>
    <w:p>
      <w:pPr>
        <w:spacing w:after="0"/>
        <w:sectPr>
          <w:pgSz w:w="12240" w:h="15840"/>
          <w:pgMar w:top="1420" w:right="0" w:bottom="1040" w:left="700" w:header="0" w:footer="848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2"/>
        <w:rPr>
          <w:sz w:val="2"/>
        </w:rPr>
      </w:pPr>
    </w:p>
    <w:tbl>
      <w:tblPr>
        <w:tblStyle w:val="6"/>
        <w:tblW w:w="0" w:type="auto"/>
        <w:tblInd w:w="6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"/>
        <w:gridCol w:w="226"/>
        <w:gridCol w:w="226"/>
        <w:gridCol w:w="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45" w:type="dxa"/>
          </w:tcPr>
          <w:p>
            <w:pPr>
              <w:pStyle w:val="14"/>
              <w:spacing w:before="0" w:line="243" w:lineRule="exact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226" w:type="dxa"/>
          </w:tcPr>
          <w:p>
            <w:pPr>
              <w:pStyle w:val="14"/>
              <w:spacing w:before="0" w:line="243" w:lineRule="exact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2</w:t>
            </w:r>
          </w:p>
        </w:tc>
        <w:tc>
          <w:tcPr>
            <w:tcW w:w="226" w:type="dxa"/>
          </w:tcPr>
          <w:p>
            <w:pPr>
              <w:pStyle w:val="14"/>
              <w:spacing w:before="0" w:line="243" w:lineRule="exact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3</w:t>
            </w:r>
          </w:p>
        </w:tc>
        <w:tc>
          <w:tcPr>
            <w:tcW w:w="896" w:type="dxa"/>
          </w:tcPr>
          <w:p>
            <w:pPr>
              <w:pStyle w:val="14"/>
              <w:spacing w:before="0" w:line="243" w:lineRule="exact"/>
              <w:ind w:left="54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4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5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6</w:t>
            </w:r>
            <w:r>
              <w:rPr>
                <w:rFonts w:ascii="SimSun"/>
                <w:spacing w:val="-6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5" w:type="dxa"/>
          </w:tcPr>
          <w:p>
            <w:pPr>
              <w:pStyle w:val="14"/>
              <w:spacing w:before="0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896" w:type="dxa"/>
          </w:tcPr>
          <w:p>
            <w:pPr>
              <w:pStyle w:val="14"/>
              <w:spacing w:before="0"/>
              <w:ind w:left="54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6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5" w:type="dxa"/>
          </w:tcPr>
          <w:p>
            <w:pPr>
              <w:pStyle w:val="14"/>
              <w:spacing w:before="0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2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1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.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896" w:type="dxa"/>
          </w:tcPr>
          <w:p>
            <w:pPr>
              <w:pStyle w:val="14"/>
              <w:spacing w:before="0"/>
              <w:ind w:left="54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6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5" w:type="dxa"/>
          </w:tcPr>
          <w:p>
            <w:pPr>
              <w:pStyle w:val="14"/>
              <w:spacing w:before="0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3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1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.</w:t>
            </w:r>
          </w:p>
        </w:tc>
        <w:tc>
          <w:tcPr>
            <w:tcW w:w="896" w:type="dxa"/>
          </w:tcPr>
          <w:p>
            <w:pPr>
              <w:pStyle w:val="14"/>
              <w:spacing w:before="0"/>
              <w:ind w:left="54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6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5" w:type="dxa"/>
          </w:tcPr>
          <w:p>
            <w:pPr>
              <w:pStyle w:val="14"/>
              <w:spacing w:before="0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4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.</w:t>
            </w:r>
          </w:p>
        </w:tc>
        <w:tc>
          <w:tcPr>
            <w:tcW w:w="896" w:type="dxa"/>
          </w:tcPr>
          <w:p>
            <w:pPr>
              <w:pStyle w:val="14"/>
              <w:spacing w:before="0"/>
              <w:ind w:left="54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spacing w:val="-6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45" w:type="dxa"/>
          </w:tcPr>
          <w:p>
            <w:pPr>
              <w:pStyle w:val="14"/>
              <w:spacing w:before="0" w:line="245" w:lineRule="exact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5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  <w:tc>
          <w:tcPr>
            <w:tcW w:w="226" w:type="dxa"/>
          </w:tcPr>
          <w:p>
            <w:pPr>
              <w:pStyle w:val="14"/>
              <w:spacing w:before="0" w:line="245" w:lineRule="exact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.</w:t>
            </w:r>
          </w:p>
        </w:tc>
        <w:tc>
          <w:tcPr>
            <w:tcW w:w="226" w:type="dxa"/>
          </w:tcPr>
          <w:p>
            <w:pPr>
              <w:pStyle w:val="14"/>
              <w:spacing w:before="0" w:line="245" w:lineRule="exact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896" w:type="dxa"/>
          </w:tcPr>
          <w:p>
            <w:pPr>
              <w:pStyle w:val="14"/>
              <w:spacing w:before="0" w:line="245" w:lineRule="exact"/>
              <w:ind w:left="54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spacing w:val="-7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spacing w:val="-6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</w:tr>
    </w:tbl>
    <w:p>
      <w:pPr>
        <w:spacing w:after="0" w:line="245" w:lineRule="exact"/>
        <w:rPr>
          <w:rFonts w:ascii="SimSun"/>
          <w:sz w:val="22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7"/>
        <w:spacing w:before="39" w:line="276" w:lineRule="exact"/>
        <w:ind w:left="740"/>
      </w:pPr>
      <w:r>
        <w:rPr>
          <w:w w:val="105"/>
        </w:rPr>
        <w:t>6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</w:p>
    <w:p>
      <w:pPr>
        <w:pStyle w:val="7"/>
        <w:spacing w:line="276" w:lineRule="exact"/>
        <w:ind w:left="740"/>
      </w:pPr>
      <w:r>
        <w:rPr>
          <w:w w:val="105"/>
        </w:rPr>
        <w:t>7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</w:p>
    <w:p>
      <w:pPr>
        <w:pStyle w:val="7"/>
        <w:rPr>
          <w:sz w:val="28"/>
        </w:rPr>
      </w:pPr>
    </w:p>
    <w:p>
      <w:pPr>
        <w:pStyle w:val="2"/>
        <w:numPr>
          <w:ilvl w:val="0"/>
          <w:numId w:val="5"/>
        </w:numPr>
        <w:tabs>
          <w:tab w:val="left" w:pos="1213"/>
          <w:tab w:val="left" w:pos="1214"/>
        </w:tabs>
        <w:spacing w:before="1" w:after="0" w:line="240" w:lineRule="auto"/>
        <w:ind w:left="1213" w:right="0" w:hanging="474"/>
        <w:jc w:val="left"/>
      </w:pPr>
      <w:bookmarkStart w:id="26" w:name="Aim:"/>
      <w:bookmarkEnd w:id="26"/>
      <w:bookmarkStart w:id="27" w:name="_bookmark10"/>
      <w:bookmarkEnd w:id="27"/>
      <w:bookmarkStart w:id="28" w:name="_bookmark9"/>
      <w:bookmarkEnd w:id="28"/>
      <w:bookmarkStart w:id="29" w:name="Practical 02"/>
      <w:bookmarkEnd w:id="29"/>
      <w:bookmarkStart w:id="30" w:name="_bookmark10"/>
      <w:bookmarkEnd w:id="30"/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02</w:t>
      </w:r>
    </w:p>
    <w:p>
      <w:pPr>
        <w:pStyle w:val="3"/>
        <w:numPr>
          <w:ilvl w:val="1"/>
          <w:numId w:val="5"/>
        </w:numPr>
        <w:tabs>
          <w:tab w:val="left" w:pos="1352"/>
          <w:tab w:val="left" w:pos="1353"/>
        </w:tabs>
        <w:spacing w:before="204" w:after="0" w:line="240" w:lineRule="auto"/>
        <w:ind w:left="1352" w:right="0" w:hanging="613"/>
        <w:jc w:val="left"/>
      </w:pPr>
      <w:r>
        <w:rPr>
          <w:w w:val="110"/>
        </w:rPr>
        <w:t>Aim:</w:t>
      </w:r>
    </w:p>
    <w:p>
      <w:pPr>
        <w:pStyle w:val="7"/>
        <w:spacing w:before="139"/>
        <w:ind w:left="740"/>
      </w:pPr>
      <w:r>
        <w:rPr>
          <w:spacing w:val="-1"/>
          <w:w w:val="105"/>
        </w:rPr>
        <w:t>Perform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27"/>
          <w:w w:val="105"/>
        </w:rPr>
        <w:t xml:space="preserve"> </w:t>
      </w:r>
      <w:r>
        <w:rPr>
          <w:w w:val="105"/>
        </w:rPr>
        <w:t>tasks:</w:t>
      </w:r>
    </w:p>
    <w:p>
      <w:pPr>
        <w:pStyle w:val="7"/>
        <w:spacing w:before="3"/>
        <w:rPr>
          <w:sz w:val="20"/>
        </w:rPr>
      </w:pPr>
    </w:p>
    <w:p>
      <w:pPr>
        <w:pStyle w:val="13"/>
        <w:numPr>
          <w:ilvl w:val="0"/>
          <w:numId w:val="6"/>
        </w:numPr>
        <w:tabs>
          <w:tab w:val="left" w:pos="1191"/>
        </w:tabs>
        <w:spacing w:before="1" w:after="0" w:line="240" w:lineRule="auto"/>
        <w:ind w:left="1191" w:right="0" w:hanging="451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View</w:t>
      </w:r>
      <w:r>
        <w:rPr>
          <w:rFonts w:ascii="SimSun"/>
          <w:spacing w:val="-28"/>
          <w:w w:val="105"/>
          <w:sz w:val="22"/>
        </w:rPr>
        <w:t xml:space="preserve"> </w:t>
      </w:r>
      <w:r>
        <w:rPr>
          <w:rFonts w:ascii="SimSun"/>
          <w:spacing w:val="-1"/>
          <w:w w:val="105"/>
          <w:sz w:val="22"/>
        </w:rPr>
        <w:t>data</w:t>
      </w:r>
      <w:r>
        <w:rPr>
          <w:rFonts w:ascii="SimSun"/>
          <w:spacing w:val="-28"/>
          <w:w w:val="105"/>
          <w:sz w:val="22"/>
        </w:rPr>
        <w:t xml:space="preserve"> </w:t>
      </w:r>
      <w:r>
        <w:rPr>
          <w:rFonts w:ascii="SimSun"/>
          <w:spacing w:val="-1"/>
          <w:w w:val="105"/>
          <w:sz w:val="22"/>
        </w:rPr>
        <w:t>collection</w:t>
      </w:r>
      <w:r>
        <w:rPr>
          <w:rFonts w:ascii="SimSun"/>
          <w:spacing w:val="-27"/>
          <w:w w:val="105"/>
          <w:sz w:val="22"/>
        </w:rPr>
        <w:t xml:space="preserve"> </w:t>
      </w:r>
      <w:r>
        <w:rPr>
          <w:rFonts w:ascii="SimSun"/>
          <w:spacing w:val="-1"/>
          <w:w w:val="105"/>
          <w:sz w:val="22"/>
        </w:rPr>
        <w:t>forms</w:t>
      </w:r>
      <w:r>
        <w:rPr>
          <w:rFonts w:ascii="SimSun"/>
          <w:spacing w:val="-28"/>
          <w:w w:val="105"/>
          <w:sz w:val="22"/>
        </w:rPr>
        <w:t xml:space="preserve"> </w:t>
      </w:r>
      <w:r>
        <w:rPr>
          <w:rFonts w:ascii="SimSun"/>
          <w:spacing w:val="-1"/>
          <w:w w:val="105"/>
          <w:sz w:val="22"/>
        </w:rPr>
        <w:t>and/or</w:t>
      </w:r>
      <w:r>
        <w:rPr>
          <w:rFonts w:ascii="SimSun"/>
          <w:spacing w:val="-27"/>
          <w:w w:val="105"/>
          <w:sz w:val="22"/>
        </w:rPr>
        <w:t xml:space="preserve"> </w:t>
      </w:r>
      <w:r>
        <w:rPr>
          <w:rFonts w:ascii="SimSun"/>
          <w:w w:val="105"/>
          <w:sz w:val="22"/>
        </w:rPr>
        <w:t>import</w:t>
      </w:r>
      <w:r>
        <w:rPr>
          <w:rFonts w:ascii="SimSun"/>
          <w:spacing w:val="-28"/>
          <w:w w:val="105"/>
          <w:sz w:val="22"/>
        </w:rPr>
        <w:t xml:space="preserve"> </w:t>
      </w:r>
      <w:r>
        <w:rPr>
          <w:rFonts w:ascii="SimSun"/>
          <w:w w:val="105"/>
          <w:sz w:val="22"/>
        </w:rPr>
        <w:t>onemode/two-mode</w:t>
      </w:r>
      <w:r>
        <w:rPr>
          <w:rFonts w:ascii="SimSun"/>
          <w:spacing w:val="-27"/>
          <w:w w:val="105"/>
          <w:sz w:val="22"/>
        </w:rPr>
        <w:t xml:space="preserve"> </w:t>
      </w:r>
      <w:r>
        <w:rPr>
          <w:rFonts w:ascii="SimSun"/>
          <w:w w:val="105"/>
          <w:sz w:val="22"/>
        </w:rPr>
        <w:t>datasets;</w:t>
      </w:r>
    </w:p>
    <w:p>
      <w:pPr>
        <w:pStyle w:val="7"/>
        <w:spacing w:before="6"/>
        <w:rPr>
          <w:sz w:val="15"/>
        </w:rPr>
      </w:pPr>
    </w:p>
    <w:p>
      <w:pPr>
        <w:pStyle w:val="13"/>
        <w:numPr>
          <w:ilvl w:val="0"/>
          <w:numId w:val="6"/>
        </w:numPr>
        <w:tabs>
          <w:tab w:val="left" w:pos="1304"/>
        </w:tabs>
        <w:spacing w:before="62" w:after="0" w:line="240" w:lineRule="auto"/>
        <w:ind w:left="1303" w:right="0" w:hanging="564"/>
        <w:jc w:val="left"/>
        <w:rPr>
          <w:rFonts w:ascii="SimSun"/>
          <w:sz w:val="22"/>
        </w:rPr>
      </w:pPr>
      <w:r>
        <w:rPr>
          <w:rFonts w:ascii="SimSun"/>
          <w:sz w:val="22"/>
        </w:rPr>
        <w:t>Basic</w:t>
      </w:r>
      <w:r>
        <w:rPr>
          <w:rFonts w:ascii="SimSun"/>
          <w:spacing w:val="20"/>
          <w:sz w:val="22"/>
        </w:rPr>
        <w:t xml:space="preserve"> </w:t>
      </w:r>
      <w:r>
        <w:rPr>
          <w:rFonts w:ascii="SimSun"/>
          <w:sz w:val="22"/>
        </w:rPr>
        <w:t>Networks</w:t>
      </w:r>
      <w:r>
        <w:rPr>
          <w:rFonts w:ascii="SimSun"/>
          <w:spacing w:val="21"/>
          <w:sz w:val="22"/>
        </w:rPr>
        <w:t xml:space="preserve"> </w:t>
      </w:r>
      <w:r>
        <w:rPr>
          <w:rFonts w:ascii="SimSun"/>
          <w:sz w:val="22"/>
        </w:rPr>
        <w:t>matrices</w:t>
      </w:r>
      <w:r>
        <w:rPr>
          <w:rFonts w:ascii="SimSun"/>
          <w:spacing w:val="21"/>
          <w:sz w:val="22"/>
        </w:rPr>
        <w:t xml:space="preserve"> </w:t>
      </w:r>
      <w:r>
        <w:rPr>
          <w:rFonts w:ascii="SimSun"/>
          <w:sz w:val="22"/>
        </w:rPr>
        <w:t>transformations</w:t>
      </w:r>
    </w:p>
    <w:p>
      <w:pPr>
        <w:pStyle w:val="7"/>
        <w:spacing w:before="166"/>
        <w:ind w:left="229"/>
      </w:pPr>
      <w:r>
        <w:pict>
          <v:group id="_x0000_s1071" o:spid="_x0000_s1071" o:spt="203" style="position:absolute;left:0pt;margin-left:72pt;margin-top:7.7pt;height:19.65pt;width:468.05pt;mso-position-horizontal-relative:page;z-index:251665408;mso-width-relative:page;mso-height-relative:page;" coordorigin="1440,155" coordsize="9361,393">
            <o:lock v:ext="edit"/>
            <v:shape id="_x0000_s1072" o:spid="_x0000_s1072" style="position:absolute;left:1440;top:154;height:393;width:9361;" fillcolor="#CFCFCF" filled="t" stroked="f" coordorigin="1440,155" coordsize="9361,393" path="m10760,155l1480,155,1464,158,1452,166,1443,179,1440,195,1440,507,1443,523,1452,535,1464,544,1480,547,10760,547,10776,544,10788,535,10797,523,10800,507,10800,195,10797,179,10788,166,10776,158,10760,155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o:spt="202" type="#_x0000_t202" style="position:absolute;left:1440;top:154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library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(igraph)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[1]:</w:t>
      </w:r>
    </w:p>
    <w:p>
      <w:pPr>
        <w:pStyle w:val="7"/>
        <w:rPr>
          <w:sz w:val="20"/>
        </w:rPr>
      </w:pPr>
    </w:p>
    <w:p>
      <w:pPr>
        <w:pStyle w:val="7"/>
        <w:spacing w:before="219"/>
        <w:ind w:left="740"/>
      </w:pPr>
      <w:r>
        <w:rPr>
          <w:w w:val="95"/>
        </w:rPr>
        <w:t>Attaching</w:t>
      </w:r>
      <w:r>
        <w:rPr>
          <w:spacing w:val="-2"/>
          <w:w w:val="95"/>
        </w:rPr>
        <w:t xml:space="preserve"> </w:t>
      </w:r>
      <w:r>
        <w:rPr>
          <w:w w:val="95"/>
        </w:rPr>
        <w:t>package:</w:t>
      </w:r>
      <w:r>
        <w:rPr>
          <w:spacing w:val="-1"/>
          <w:w w:val="95"/>
        </w:rPr>
        <w:t xml:space="preserve"> </w:t>
      </w:r>
      <w:r>
        <w:rPr>
          <w:w w:val="95"/>
        </w:rPr>
        <w:t>‘igraph’</w:t>
      </w:r>
    </w:p>
    <w:p>
      <w:pPr>
        <w:pStyle w:val="7"/>
        <w:rPr>
          <w:sz w:val="26"/>
        </w:rPr>
      </w:pPr>
    </w:p>
    <w:p>
      <w:pPr>
        <w:pStyle w:val="7"/>
        <w:spacing w:before="198"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‘package:stats’:</w:t>
      </w:r>
      <w:r>
        <w:rPr>
          <w:spacing w:val="-107"/>
        </w:rPr>
        <w:t xml:space="preserve"> </w:t>
      </w:r>
      <w:r>
        <w:t>decompose,</w:t>
      </w:r>
      <w:r>
        <w:rPr>
          <w:spacing w:val="3"/>
        </w:rPr>
        <w:t xml:space="preserve"> </w:t>
      </w:r>
      <w:r>
        <w:t>spectrum</w:t>
      </w:r>
    </w:p>
    <w:p>
      <w:pPr>
        <w:pStyle w:val="7"/>
        <w:spacing w:before="3"/>
        <w:rPr>
          <w:sz w:val="21"/>
        </w:rPr>
      </w:pPr>
    </w:p>
    <w:p>
      <w:pPr>
        <w:pStyle w:val="7"/>
        <w:spacing w:line="460" w:lineRule="auto"/>
        <w:ind w:left="1190" w:right="4554" w:hanging="451"/>
      </w:pP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masked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‘package:base’:</w:t>
      </w:r>
      <w:r>
        <w:rPr>
          <w:spacing w:val="-107"/>
        </w:rPr>
        <w:t xml:space="preserve"> </w:t>
      </w:r>
      <w:r>
        <w:t>union</w:t>
      </w:r>
    </w:p>
    <w:p>
      <w:pPr>
        <w:pStyle w:val="7"/>
        <w:rPr>
          <w:sz w:val="20"/>
        </w:rPr>
      </w:pPr>
    </w:p>
    <w:p>
      <w:pPr>
        <w:pStyle w:val="7"/>
        <w:spacing w:before="193"/>
        <w:ind w:left="229"/>
      </w:pPr>
      <w:r>
        <w:pict>
          <v:group id="_x0000_s1074" o:spid="_x0000_s1074" o:spt="203" style="position:absolute;left:0pt;margin-left:72pt;margin-top:9.05pt;height:33.2pt;width:468.05pt;mso-position-horizontal-relative:page;z-index:251665408;mso-width-relative:page;mso-height-relative:page;" coordorigin="1440,182" coordsize="9361,664">
            <o:lock v:ext="edit"/>
            <v:shape id="_x0000_s1075" o:spid="_x0000_s1075" style="position:absolute;left:1440;top:181;height:664;width:9361;" fillcolor="#CFCFCF" filled="t" stroked="f" coordorigin="1440,182" coordsize="9361,664" path="m10760,182l1480,182,1464,185,1452,193,1443,206,1440,222,1440,805,1443,821,1452,833,1464,842,1480,845,10760,845,10776,842,10788,833,10797,821,10800,805,10800,222,10797,206,10788,193,10776,185,10760,182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459;top:201;height:624;width:9321;" fillcolor="#F7F7F7" filled="t" stroked="f" coordorigin="1460,202" coordsize="9321,624" path="m10771,202l1469,202,1460,211,1460,805,1460,816,1469,825,10771,825,10780,816,10780,211,10771,202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202" type="#_x0000_t202" style="position:absolute;left:1459;top:201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nodes</w:t>
                    </w:r>
                    <w:r>
                      <w:rPr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read.csv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"/kaggle/input/network-analysis-data-from-various-sources/</w:t>
                    </w:r>
                  </w:p>
                  <w:p>
                    <w:pPr>
                      <w:spacing w:before="0" w:line="276" w:lineRule="exact"/>
                      <w:ind w:left="1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pacing w:val="-2"/>
                        <w:w w:val="105"/>
                        <w:sz w:val="12"/>
                      </w:rPr>
                      <w:t>‹→</w:t>
                    </w:r>
                    <w:r>
                      <w:rPr>
                        <w:color w:val="BA2121"/>
                        <w:spacing w:val="-2"/>
                        <w:w w:val="105"/>
                        <w:sz w:val="22"/>
                      </w:rPr>
                      <w:t>InputFileNodes.csv"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header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as.is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[2]: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5"/>
        </w:rPr>
      </w:pPr>
    </w:p>
    <w:p>
      <w:pPr>
        <w:pStyle w:val="7"/>
        <w:spacing w:before="62"/>
        <w:ind w:left="229"/>
      </w:pPr>
      <w:r>
        <w:pict>
          <v:group id="_x0000_s1078" o:spid="_x0000_s1078" o:spt="203" style="position:absolute;left:0pt;margin-left:72pt;margin-top:2.5pt;height:19.65pt;width:468.05pt;mso-position-horizontal-relative:page;z-index:251666432;mso-width-relative:page;mso-height-relative:page;" coordorigin="1440,51" coordsize="9361,393">
            <o:lock v:ext="edit"/>
            <v:shape id="_x0000_s1079" o:spid="_x0000_s1079" style="position:absolute;left:1440;top:50;height:393;width:9361;" fillcolor="#CFCFCF" filled="t" stroked="f" coordorigin="1440,51" coordsize="9361,393" path="m10760,51l1480,51,1464,54,1452,62,1443,75,1440,91,1440,403,1443,419,1452,431,1464,440,1480,443,10760,443,10776,440,10788,431,10797,419,10800,403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o:spt="202" type="#_x0000_t202" style="position:absolute;left:1440;top:5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head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(nodes)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[3]: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5"/>
        </w:rPr>
      </w:pPr>
    </w:p>
    <w:p>
      <w:pPr>
        <w:pStyle w:val="7"/>
        <w:spacing w:before="103"/>
        <w:ind w:left="740"/>
        <w:rPr>
          <w:rFonts w:ascii="Georgia" w:hAnsi="Georgia"/>
        </w:rPr>
      </w:pPr>
      <w:r>
        <w:pict>
          <v:group id="_x0000_s1081" o:spid="_x0000_s1081" o:spt="203" style="position:absolute;left:0pt;margin-left:172.6pt;margin-top:-42.6pt;height:109.6pt;width:367.1pt;mso-position-horizontal-relative:page;z-index:251666432;mso-width-relative:page;mso-height-relative:page;" coordorigin="3453,-852" coordsize="7342,2192">
            <o:lock v:ext="edit"/>
            <v:line id="_x0000_s1082" o:spid="_x0000_s1082" o:spt="20" style="position:absolute;left:3804;top:-837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3" o:spid="_x0000_s1083" o:spt="20" style="position:absolute;left:3804;top:-566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4" o:spid="_x0000_s1084" o:spt="20" style="position:absolute;left:3453;top:-291;height:0;width:7341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5" o:spid="_x0000_s1085" o:spt="20" style="position:absolute;left:3804;top:-287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6" o:spid="_x0000_s1086" o:spt="20" style="position:absolute;left:3804;top:-16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7" o:spid="_x0000_s1087" o:spt="20" style="position:absolute;left:3804;top:255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8" o:spid="_x0000_s1088" o:spt="20" style="position:absolute;left:3804;top:526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9" o:spid="_x0000_s1089" o:spt="20" style="position:absolute;left:3804;top:797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0" o:spid="_x0000_s1090" o:spt="20" style="position:absolute;left:3804;top:1068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91" o:spid="_x0000_s1091" o:spt="202" type="#_x0000_t202" style="position:absolute;left:3927;top:-853;height:276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id</w:t>
                    </w:r>
                  </w:p>
                </w:txbxContent>
              </v:textbox>
            </v:shape>
            <v:shape id="_x0000_s1092" o:spid="_x0000_s1092" o:spt="202" type="#_x0000_t202" style="position:absolute;left:4799;top:-853;height:276;width:5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95"/>
                        <w:sz w:val="22"/>
                      </w:rPr>
                      <w:t>media</w:t>
                    </w:r>
                  </w:p>
                </w:txbxContent>
              </v:textbox>
            </v:shape>
            <v:shape id="_x0000_s1093" o:spid="_x0000_s1093" o:spt="202" type="#_x0000_t202" style="position:absolute;left:3927;top:-582;height:276;width:15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71"/>
                      </w:tabs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105"/>
                        <w:sz w:val="22"/>
                      </w:rPr>
                      <w:t>&lt;chr&gt;</w:t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>&lt;chr&gt;</w:t>
                    </w:r>
                  </w:p>
                </w:txbxContent>
              </v:textbox>
            </v:shape>
            <v:shape id="_x0000_s1094" o:spid="_x0000_s1094" o:spt="202" type="#_x0000_t202" style="position:absolute;left:3572;top:-303;height:1631;width:6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55"/>
                      </w:tabs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>s01</w:t>
                    </w:r>
                  </w:p>
                  <w:p>
                    <w:pPr>
                      <w:tabs>
                        <w:tab w:val="left" w:pos="355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95"/>
                        <w:sz w:val="22"/>
                      </w:rPr>
                      <w:t>2</w:t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85"/>
                        <w:sz w:val="22"/>
                      </w:rPr>
                      <w:t>s02</w:t>
                    </w:r>
                  </w:p>
                  <w:p>
                    <w:pPr>
                      <w:tabs>
                        <w:tab w:val="left" w:pos="355"/>
                      </w:tabs>
                      <w:spacing w:before="22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3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0"/>
                        <w:sz w:val="22"/>
                      </w:rPr>
                      <w:t>s03</w:t>
                    </w:r>
                  </w:p>
                  <w:p>
                    <w:pPr>
                      <w:tabs>
                        <w:tab w:val="left" w:pos="355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95"/>
                        <w:sz w:val="22"/>
                      </w:rPr>
                      <w:t>4</w:t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85"/>
                        <w:sz w:val="22"/>
                      </w:rPr>
                      <w:t>s04</w:t>
                    </w:r>
                  </w:p>
                  <w:p>
                    <w:pPr>
                      <w:tabs>
                        <w:tab w:val="left" w:pos="355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5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0"/>
                        <w:sz w:val="22"/>
                      </w:rPr>
                      <w:t>s05</w:t>
                    </w:r>
                  </w:p>
                  <w:p>
                    <w:pPr>
                      <w:tabs>
                        <w:tab w:val="left" w:pos="355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95"/>
                        <w:sz w:val="22"/>
                      </w:rPr>
                      <w:t>6</w:t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85"/>
                        <w:sz w:val="22"/>
                      </w:rPr>
                      <w:t>s06</w:t>
                    </w:r>
                  </w:p>
                </w:txbxContent>
              </v:textbox>
            </v:shape>
            <v:shape id="_x0000_s1095" o:spid="_x0000_s1095" o:spt="202" type="#_x0000_t202" style="position:absolute;left:4799;top:-853;height:2181;width:58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380"/>
                        <w:tab w:val="left" w:pos="4656"/>
                      </w:tabs>
                      <w:spacing w:before="3"/>
                      <w:ind w:left="2098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media.type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type.label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>audience.size</w:t>
                    </w:r>
                  </w:p>
                  <w:p>
                    <w:pPr>
                      <w:tabs>
                        <w:tab w:val="left" w:pos="3380"/>
                        <w:tab w:val="left" w:pos="4657"/>
                      </w:tabs>
                      <w:spacing w:before="21"/>
                      <w:ind w:left="2098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110"/>
                        <w:sz w:val="22"/>
                      </w:rPr>
                      <w:t>&lt;int&gt;</w:t>
                    </w:r>
                    <w:r>
                      <w:rPr>
                        <w:rFonts w:ascii="Georgia"/>
                        <w:w w:val="110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110"/>
                        <w:sz w:val="22"/>
                      </w:rPr>
                      <w:t>&lt;chr&gt;</w:t>
                    </w:r>
                    <w:r>
                      <w:rPr>
                        <w:rFonts w:ascii="Georgia"/>
                        <w:w w:val="110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110"/>
                        <w:sz w:val="22"/>
                      </w:rPr>
                      <w:t>&lt;int&gt;</w:t>
                    </w:r>
                  </w:p>
                  <w:p>
                    <w:pPr>
                      <w:tabs>
                        <w:tab w:val="left" w:pos="2097"/>
                        <w:tab w:val="left" w:pos="3379"/>
                        <w:tab w:val="left" w:pos="4656"/>
                      </w:tabs>
                      <w:spacing w:before="29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NY</w:t>
                    </w:r>
                    <w:r>
                      <w:rPr>
                        <w:rFonts w:ascii="Georgia"/>
                        <w:spacing w:val="20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Times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Newspaper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20</w:t>
                    </w:r>
                  </w:p>
                  <w:p>
                    <w:pPr>
                      <w:tabs>
                        <w:tab w:val="left" w:pos="2098"/>
                        <w:tab w:val="left" w:pos="3379"/>
                        <w:tab w:val="left" w:pos="4656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Washington</w:t>
                    </w:r>
                    <w:r>
                      <w:rPr>
                        <w:rFonts w:ascii="Georgia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Post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Newspaper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25</w:t>
                    </w:r>
                  </w:p>
                  <w:p>
                    <w:pPr>
                      <w:tabs>
                        <w:tab w:val="left" w:pos="2098"/>
                        <w:tab w:val="left" w:pos="3379"/>
                        <w:tab w:val="left" w:pos="4656"/>
                      </w:tabs>
                      <w:spacing w:before="22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Wall</w:t>
                    </w:r>
                    <w:r>
                      <w:rPr>
                        <w:rFonts w:ascii="Georgia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Street</w:t>
                    </w:r>
                    <w:r>
                      <w:rPr>
                        <w:rFonts w:ascii="Georgia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Journal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Newspaper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30</w:t>
                    </w:r>
                  </w:p>
                  <w:p>
                    <w:pPr>
                      <w:tabs>
                        <w:tab w:val="left" w:pos="2098"/>
                        <w:tab w:val="left" w:pos="3379"/>
                        <w:tab w:val="left" w:pos="4656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USA</w:t>
                    </w:r>
                    <w:r>
                      <w:rPr>
                        <w:rFonts w:ascii="Georgia"/>
                        <w:spacing w:val="17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Today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Newspaper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32</w:t>
                    </w:r>
                  </w:p>
                  <w:p>
                    <w:pPr>
                      <w:tabs>
                        <w:tab w:val="left" w:pos="2097"/>
                        <w:tab w:val="left" w:pos="3379"/>
                        <w:tab w:val="left" w:pos="4656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LA</w:t>
                    </w:r>
                    <w:r>
                      <w:rPr>
                        <w:rFonts w:ascii="Georgia"/>
                        <w:spacing w:val="19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Times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Newspaper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20</w:t>
                    </w:r>
                  </w:p>
                  <w:p>
                    <w:pPr>
                      <w:tabs>
                        <w:tab w:val="left" w:pos="2098"/>
                        <w:tab w:val="left" w:pos="3380"/>
                        <w:tab w:val="left" w:pos="4657"/>
                      </w:tabs>
                      <w:spacing w:before="21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New</w:t>
                    </w:r>
                    <w:r>
                      <w:rPr>
                        <w:rFonts w:ascii="Georgia"/>
                        <w:spacing w:val="9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York</w:t>
                    </w:r>
                    <w:r>
                      <w:rPr>
                        <w:rFonts w:ascii="Georgia"/>
                        <w:spacing w:val="9"/>
                        <w:sz w:val="22"/>
                      </w:rPr>
                      <w:t xml:space="preserve"> </w:t>
                    </w:r>
                    <w:r>
                      <w:rPr>
                        <w:rFonts w:ascii="Georgia"/>
                        <w:sz w:val="22"/>
                      </w:rPr>
                      <w:t>Post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Newspaper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50</w:t>
                    </w:r>
                  </w:p>
                </w:txbxContent>
              </v:textbox>
            </v:shape>
          </v:group>
        </w:pict>
      </w:r>
      <w:r>
        <w:rPr>
          <w:rFonts w:ascii="Georgia" w:hAnsi="Georgia"/>
        </w:rPr>
        <w:t>A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data.frame:</w:t>
      </w:r>
      <w:r>
        <w:rPr>
          <w:rFonts w:ascii="Georgia" w:hAnsi="Georgia"/>
          <w:spacing w:val="37"/>
        </w:rPr>
        <w:t xml:space="preserve"> </w:t>
      </w:r>
      <w:r>
        <w:rPr>
          <w:rFonts w:ascii="Georgia" w:hAnsi="Georgia"/>
        </w:rPr>
        <w:t>6</w:t>
      </w:r>
      <w:r>
        <w:rPr>
          <w:rFonts w:ascii="Georgia" w:hAnsi="Georgia"/>
          <w:spacing w:val="15"/>
        </w:rPr>
        <w:t xml:space="preserve"> </w:t>
      </w:r>
      <w:r>
        <w:rPr>
          <w:rFonts w:ascii="Microsoft Sans Serif" w:hAnsi="Microsoft Sans Serif"/>
        </w:rPr>
        <w:t>×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Georgia" w:hAnsi="Georgia"/>
        </w:rPr>
        <w:t>5</w:t>
      </w: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spacing w:before="223"/>
        <w:ind w:left="229"/>
      </w:pPr>
      <w:r>
        <w:pict>
          <v:group id="_x0000_s1096" o:spid="_x0000_s1096" o:spt="203" style="position:absolute;left:0pt;margin-left:72pt;margin-top:10.55pt;height:33.2pt;width:468.05pt;mso-position-horizontal-relative:page;z-index:251667456;mso-width-relative:page;mso-height-relative:page;" coordorigin="1440,212" coordsize="9361,664">
            <o:lock v:ext="edit"/>
            <v:shape id="_x0000_s1097" o:spid="_x0000_s1097" style="position:absolute;left:1440;top:211;height:664;width:9361;" fillcolor="#CFCFCF" filled="t" stroked="f" coordorigin="1440,212" coordsize="9361,664" path="m10760,212l1480,212,1464,215,1452,223,1443,236,1440,252,1440,835,1443,851,1452,863,1464,872,1480,875,10760,875,10776,872,10788,863,10797,851,10800,835,10800,252,10797,236,10788,223,10776,215,10760,212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1459;top:231;height:624;width:9321;" fillcolor="#F7F7F7" filled="t" stroked="f" coordorigin="1460,232" coordsize="9321,624" path="m10771,232l1469,232,1460,241,1460,835,1460,846,1469,855,10771,855,10780,846,10780,241,10771,232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202" type="#_x0000_t202" style="position:absolute;left:1459;top:231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links</w:t>
                    </w:r>
                    <w:r>
                      <w:rPr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read.csv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"/kaggle/input/network-analysis-data-from-various-sources/</w:t>
                    </w:r>
                  </w:p>
                  <w:p>
                    <w:pPr>
                      <w:spacing w:before="0" w:line="276" w:lineRule="exact"/>
                      <w:ind w:left="1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z w:val="12"/>
                      </w:rPr>
                      <w:t>‹→</w:t>
                    </w:r>
                    <w:r>
                      <w:rPr>
                        <w:color w:val="BA2121"/>
                        <w:sz w:val="22"/>
                      </w:rPr>
                      <w:t>InputFileEdges.csv"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header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as.is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[4]: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5"/>
        </w:rPr>
      </w:pPr>
    </w:p>
    <w:p>
      <w:pPr>
        <w:pStyle w:val="7"/>
        <w:spacing w:before="61"/>
        <w:ind w:left="229"/>
      </w:pPr>
      <w:r>
        <w:pict>
          <v:group id="_x0000_s1100" o:spid="_x0000_s1100" o:spt="203" style="position:absolute;left:0pt;margin-left:72pt;margin-top:2.45pt;height:19.65pt;width:468.05pt;mso-position-horizontal-relative:page;z-index:251667456;mso-width-relative:page;mso-height-relative:page;" coordorigin="1440,50" coordsize="9361,393">
            <o:lock v:ext="edit"/>
            <v:shape id="_x0000_s1101" o:spid="_x0000_s1101" style="position:absolute;left:1440;top:49;height:393;width:9361;" fillcolor="#CFCFCF" filled="t" stroked="f" coordorigin="1440,50" coordsize="9361,393" path="m10760,50l1480,50,1464,53,1452,61,1443,74,1440,90,1440,402,1443,418,1452,430,1464,439,1480,442,10760,442,10776,439,10788,430,10797,418,10800,402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202" type="#_x0000_t202" style="position:absolute;left:1440;top:4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head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(links)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[5]:</w:t>
      </w:r>
    </w:p>
    <w:p>
      <w:pPr>
        <w:spacing w:after="0"/>
        <w:sectPr>
          <w:pgSz w:w="12240" w:h="15840"/>
          <w:pgMar w:top="1400" w:right="0" w:bottom="1040" w:left="700" w:header="0" w:footer="8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6"/>
        </w:rPr>
      </w:pPr>
    </w:p>
    <w:p>
      <w:pPr>
        <w:pStyle w:val="7"/>
        <w:spacing w:before="103"/>
        <w:ind w:left="740"/>
        <w:rPr>
          <w:rFonts w:ascii="Georgia" w:hAnsi="Georgia"/>
        </w:rPr>
      </w:pPr>
      <w:r>
        <w:pict>
          <v:group id="_x0000_s1103" o:spid="_x0000_s1103" o:spt="203" style="position:absolute;left:0pt;margin-left:172.6pt;margin-top:-42.6pt;height:109.6pt;width:204.2pt;mso-position-horizontal-relative:page;z-index:251668480;mso-width-relative:page;mso-height-relative:page;" coordorigin="3453,-852" coordsize="4084,2192">
            <o:lock v:ext="edit"/>
            <v:line id="_x0000_s1104" o:spid="_x0000_s1104" o:spt="20" style="position:absolute;left:3804;top:-837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5" o:spid="_x0000_s1105" o:spt="20" style="position:absolute;left:3804;top:-566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6" o:spid="_x0000_s1106" o:spt="20" style="position:absolute;left:3453;top:-291;height:0;width:4084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7" o:spid="_x0000_s1107" o:spt="20" style="position:absolute;left:3804;top:-287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8" o:spid="_x0000_s1108" o:spt="20" style="position:absolute;left:3804;top:-16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9" o:spid="_x0000_s1109" o:spt="20" style="position:absolute;left:3804;top:255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0" o:spid="_x0000_s1110" o:spt="20" style="position:absolute;left:3804;top:526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1" o:spid="_x0000_s1111" o:spt="20" style="position:absolute;left:3804;top:797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2" o:spid="_x0000_s1112" o:spt="20" style="position:absolute;left:3804;top:1068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13" o:spid="_x0000_s1113" o:spt="202" type="#_x0000_t202" style="position:absolute;left:3927;top:-853;height:276;width:10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71"/>
                      </w:tabs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from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to</w:t>
                    </w:r>
                  </w:p>
                </w:txbxContent>
              </v:textbox>
            </v:shape>
            <v:shape id="_x0000_s1114" o:spid="_x0000_s1114" o:spt="202" type="#_x0000_t202" style="position:absolute;left:5671;top:-853;height:276;width:1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53"/>
                      </w:tabs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weight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type</w:t>
                    </w:r>
                  </w:p>
                </w:txbxContent>
              </v:textbox>
            </v:shape>
            <v:shape id="_x0000_s1115" o:spid="_x0000_s1115" o:spt="202" type="#_x0000_t202" style="position:absolute;left:3572;top:-582;height:1910;width:38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27"/>
                        <w:tab w:val="left" w:pos="2099"/>
                        <w:tab w:val="left" w:pos="2953"/>
                      </w:tabs>
                      <w:spacing w:before="3"/>
                      <w:ind w:left="355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105"/>
                        <w:sz w:val="22"/>
                      </w:rPr>
                      <w:t>&lt;chr&gt;</w:t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>&lt;chr&gt;</w:t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>&lt;int&gt;</w:t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>&lt;chr&gt;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355"/>
                        <w:tab w:val="left" w:pos="356"/>
                        <w:tab w:val="left" w:pos="1227"/>
                        <w:tab w:val="left" w:pos="2099"/>
                        <w:tab w:val="left" w:pos="2952"/>
                      </w:tabs>
                      <w:spacing w:before="29"/>
                      <w:ind w:left="355" w:right="0" w:hanging="356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s01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s02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10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>hyperlink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355"/>
                        <w:tab w:val="left" w:pos="356"/>
                        <w:tab w:val="left" w:pos="1227"/>
                        <w:tab w:val="left" w:pos="2099"/>
                        <w:tab w:val="left" w:pos="2952"/>
                      </w:tabs>
                      <w:spacing w:before="21"/>
                      <w:ind w:left="355" w:right="0" w:hanging="356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s01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s02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12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>hyperlink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355"/>
                        <w:tab w:val="left" w:pos="356"/>
                        <w:tab w:val="left" w:pos="1227"/>
                        <w:tab w:val="left" w:pos="2099"/>
                        <w:tab w:val="left" w:pos="2952"/>
                      </w:tabs>
                      <w:spacing w:before="21"/>
                      <w:ind w:left="355" w:right="0" w:hanging="356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s01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s03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22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>hyperlink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355"/>
                        <w:tab w:val="left" w:pos="356"/>
                        <w:tab w:val="left" w:pos="1227"/>
                        <w:tab w:val="left" w:pos="2099"/>
                        <w:tab w:val="left" w:pos="2952"/>
                      </w:tabs>
                      <w:spacing w:before="22"/>
                      <w:ind w:left="355" w:right="0" w:hanging="356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s01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s04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21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w w:val="95"/>
                        <w:sz w:val="22"/>
                      </w:rPr>
                      <w:t>hyperlink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355"/>
                        <w:tab w:val="left" w:pos="356"/>
                        <w:tab w:val="left" w:pos="1227"/>
                        <w:tab w:val="left" w:pos="2099"/>
                        <w:tab w:val="left" w:pos="2952"/>
                      </w:tabs>
                      <w:spacing w:before="21"/>
                      <w:ind w:left="355" w:right="0" w:hanging="356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s04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s11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22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mention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355"/>
                        <w:tab w:val="left" w:pos="356"/>
                        <w:tab w:val="left" w:pos="1227"/>
                        <w:tab w:val="left" w:pos="2099"/>
                        <w:tab w:val="left" w:pos="2952"/>
                      </w:tabs>
                      <w:spacing w:before="21"/>
                      <w:ind w:left="355" w:right="0" w:hanging="356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s05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s15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21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mention</w:t>
                    </w:r>
                  </w:p>
                </w:txbxContent>
              </v:textbox>
            </v:shape>
          </v:group>
        </w:pict>
      </w:r>
      <w:r>
        <w:rPr>
          <w:rFonts w:ascii="Georgia" w:hAnsi="Georgia"/>
        </w:rPr>
        <w:t>A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data.frame:</w:t>
      </w:r>
      <w:r>
        <w:rPr>
          <w:rFonts w:ascii="Georgia" w:hAnsi="Georgia"/>
          <w:spacing w:val="35"/>
        </w:rPr>
        <w:t xml:space="preserve"> </w:t>
      </w:r>
      <w:r>
        <w:rPr>
          <w:rFonts w:ascii="Georgia" w:hAnsi="Georgia"/>
        </w:rPr>
        <w:t>6</w:t>
      </w:r>
      <w:r>
        <w:rPr>
          <w:rFonts w:ascii="Georgia" w:hAnsi="Georgia"/>
          <w:spacing w:val="13"/>
        </w:rPr>
        <w:t xml:space="preserve"> </w:t>
      </w:r>
      <w:r>
        <w:rPr>
          <w:rFonts w:ascii="Microsoft Sans Serif" w:hAnsi="Microsoft Sans Serif"/>
        </w:rPr>
        <w:t>×</w:t>
      </w:r>
      <w:r>
        <w:rPr>
          <w:rFonts w:ascii="Microsoft Sans Serif" w:hAnsi="Microsoft Sans Serif"/>
          <w:spacing w:val="7"/>
        </w:rPr>
        <w:t xml:space="preserve"> </w:t>
      </w:r>
      <w:r>
        <w:rPr>
          <w:rFonts w:ascii="Georgia" w:hAnsi="Georgia"/>
        </w:rPr>
        <w:t>4</w:t>
      </w: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spacing w:before="223"/>
        <w:ind w:left="229"/>
      </w:pPr>
      <w:r>
        <w:pict>
          <v:group id="_x0000_s1116" o:spid="_x0000_s1116" o:spt="203" style="position:absolute;left:0pt;margin-left:72pt;margin-top:10.55pt;height:19.65pt;width:468.05pt;mso-position-horizontal-relative:page;z-index:251668480;mso-width-relative:page;mso-height-relative:page;" coordorigin="1440,212" coordsize="9361,393">
            <o:lock v:ext="edit"/>
            <v:shape id="_x0000_s1117" o:spid="_x0000_s1117" style="position:absolute;left:1440;top:211;height:393;width:9361;" fillcolor="#CFCFCF" filled="t" stroked="f" coordorigin="1440,212" coordsize="9361,393" path="m10760,212l1480,212,1464,215,1452,223,1443,236,1440,252,1440,564,1443,580,1452,592,1464,601,1480,604,10760,604,10776,601,10788,592,10797,580,10800,564,10800,252,10797,236,10788,223,10776,215,10760,212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o:spt="202" type="#_x0000_t202" style="position:absolute;left:1440;top:21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net</w:t>
                    </w:r>
                    <w:r>
                      <w:rPr>
                        <w:spacing w:val="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&lt;-</w:t>
                    </w:r>
                    <w:r>
                      <w:rPr>
                        <w:color w:val="666666"/>
                        <w:spacing w:val="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graph.data.frame</w:t>
                    </w:r>
                    <w:r>
                      <w:rPr>
                        <w:sz w:val="22"/>
                        <w:shd w:val="clear" w:color="auto" w:fill="F7F7F7"/>
                      </w:rPr>
                      <w:t>(d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sz w:val="22"/>
                        <w:shd w:val="clear" w:color="auto" w:fill="F7F7F7"/>
                      </w:rPr>
                      <w:t>links,</w:t>
                    </w:r>
                    <w:r>
                      <w:rPr>
                        <w:spacing w:val="2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vertices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sz w:val="22"/>
                        <w:shd w:val="clear" w:color="auto" w:fill="F7F7F7"/>
                      </w:rPr>
                      <w:t>nodes,</w:t>
                    </w:r>
                    <w:r>
                      <w:rPr>
                        <w:spacing w:val="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directed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007F00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[6]:</w:t>
      </w:r>
    </w:p>
    <w:p>
      <w:pPr>
        <w:pStyle w:val="7"/>
        <w:spacing w:before="5"/>
        <w:rPr>
          <w:sz w:val="14"/>
        </w:rPr>
      </w:pPr>
    </w:p>
    <w:p>
      <w:pPr>
        <w:pStyle w:val="7"/>
        <w:spacing w:before="61"/>
        <w:ind w:left="229"/>
      </w:pPr>
      <w:r>
        <w:pict>
          <v:shape id="_x0000_s1119" o:spid="_x0000_s1119" o:spt="202" type="#_x0000_t202" style="position:absolute;left:0pt;margin-left:72.95pt;margin-top:3.45pt;height:126.05pt;width:466.05pt;mso-position-horizontal-relative:page;z-index:25166950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230" w:lineRule="auto"/>
                    <w:ind w:left="59" w:right="2236" w:hanging="1"/>
                  </w:pPr>
                  <w:r>
                    <w:t>net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26"/>
                    </w:rPr>
                    <w:t xml:space="preserve"> </w:t>
                  </w:r>
                  <w:r>
                    <w:rPr>
                      <w:color w:val="0000FF"/>
                    </w:rPr>
                    <w:t>graph.data.frame</w:t>
                  </w:r>
                  <w:r>
                    <w:t>(d</w:t>
                  </w:r>
                  <w:r>
                    <w:rPr>
                      <w:color w:val="666666"/>
                    </w:rPr>
                    <w:t>=</w:t>
                  </w:r>
                  <w:r>
                    <w:t>links,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vertices</w:t>
                  </w:r>
                  <w:r>
                    <w:rPr>
                      <w:color w:val="666666"/>
                    </w:rPr>
                    <w:t>=</w:t>
                  </w:r>
                  <w:r>
                    <w:t>nodes,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directed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007F00"/>
                    </w:rPr>
                    <w:t>T</w:t>
                  </w:r>
                  <w:r>
                    <w:t>)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0000FF"/>
                      <w:w w:val="105"/>
                    </w:rPr>
                    <w:t>as.matrix</w:t>
                  </w:r>
                  <w:r>
                    <w:rPr>
                      <w:w w:val="105"/>
                    </w:rPr>
                    <w:t>(net)</w:t>
                  </w:r>
                </w:p>
                <w:p>
                  <w:pPr>
                    <w:pStyle w:val="7"/>
                    <w:rPr>
                      <w:sz w:val="26"/>
                    </w:rPr>
                  </w:pPr>
                </w:p>
                <w:p>
                  <w:pPr>
                    <w:pStyle w:val="7"/>
                    <w:spacing w:before="201"/>
                    <w:ind w:left="59"/>
                  </w:pPr>
                  <w:r>
                    <w:t>g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22"/>
                    </w:rPr>
                    <w:t xml:space="preserve"> </w:t>
                  </w:r>
                  <w:r>
                    <w:rPr>
                      <w:color w:val="0000FF"/>
                    </w:rPr>
                    <w:t>graph.adjacency</w:t>
                  </w:r>
                  <w:r>
                    <w:t>(m,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mode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"directed"</w:t>
                  </w:r>
                  <w:r>
                    <w:t>)</w:t>
                  </w:r>
                </w:p>
                <w:p>
                  <w:pPr>
                    <w:pStyle w:val="7"/>
                    <w:spacing w:before="1"/>
                    <w:rPr>
                      <w:sz w:val="21"/>
                    </w:rPr>
                  </w:pPr>
                </w:p>
                <w:p>
                  <w:pPr>
                    <w:spacing w:before="1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6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Get </w:t>
                  </w:r>
                  <w:r>
                    <w:rPr>
                      <w:rFonts w:ascii="Cambria"/>
                      <w:i/>
                      <w:color w:val="3D7A7A"/>
                      <w:spacing w:val="25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adjacency </w:t>
                  </w:r>
                  <w:r>
                    <w:rPr>
                      <w:rFonts w:ascii="Cambria"/>
                      <w:i/>
                      <w:color w:val="3D7A7A"/>
                      <w:spacing w:val="26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matrix</w:t>
                  </w:r>
                </w:p>
                <w:p>
                  <w:pPr>
                    <w:pStyle w:val="7"/>
                    <w:spacing w:before="10" w:line="230" w:lineRule="auto"/>
                    <w:ind w:left="59" w:right="5592"/>
                  </w:pPr>
                  <w:r>
                    <w:t>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27"/>
                    </w:rPr>
                    <w:t xml:space="preserve"> </w:t>
                  </w:r>
                  <w:r>
                    <w:rPr>
                      <w:color w:val="0000FF"/>
                    </w:rPr>
                    <w:t>as.matrix</w:t>
                  </w:r>
                  <w:r>
                    <w:t>(</w:t>
                  </w:r>
                  <w:r>
                    <w:rPr>
                      <w:color w:val="0000FF"/>
                    </w:rPr>
                    <w:t>get.adjacency</w:t>
                  </w:r>
                  <w:r>
                    <w:t>(g))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</w:p>
              </w:txbxContent>
            </v:textbox>
          </v:shape>
        </w:pict>
      </w:r>
      <w:r>
        <w:rPr>
          <w:color w:val="303F9F"/>
          <w:w w:val="105"/>
        </w:rPr>
        <w:t>[7]: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0"/>
        </w:rPr>
      </w:pPr>
    </w:p>
    <w:p>
      <w:pPr>
        <w:pStyle w:val="7"/>
        <w:spacing w:before="102"/>
        <w:ind w:left="740"/>
        <w:rPr>
          <w:rFonts w:ascii="Georgia" w:hAnsi="Georgia"/>
        </w:rPr>
      </w:pPr>
      <w:r>
        <w:pict>
          <v:shape id="_x0000_s1120" o:spid="_x0000_s1120" o:spt="202" type="#_x0000_t202" style="position:absolute;left:0pt;margin-left:210.6pt;margin-top:-110.4pt;height:245.1pt;width:401.4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46"/>
                    <w:gridCol w:w="546"/>
                    <w:gridCol w:w="542"/>
                    <w:gridCol w:w="542"/>
                    <w:gridCol w:w="542"/>
                    <w:gridCol w:w="542"/>
                    <w:gridCol w:w="542"/>
                    <w:gridCol w:w="542"/>
                    <w:gridCol w:w="542"/>
                    <w:gridCol w:w="542"/>
                    <w:gridCol w:w="542"/>
                    <w:gridCol w:w="542"/>
                    <w:gridCol w:w="542"/>
                    <w:gridCol w:w="542"/>
                    <w:gridCol w:w="43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3" w:hRule="atLeast"/>
                    </w:trPr>
                    <w:tc>
                      <w:tcPr>
                        <w:tcW w:w="546" w:type="dxa"/>
                        <w:tcBorders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40" w:lineRule="auto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s01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s02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s03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s04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s05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s06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s07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s08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s09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s10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s11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s12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s13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3" w:line="240" w:lineRule="auto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8" w:hRule="atLeast"/>
                    </w:trPr>
                    <w:tc>
                      <w:tcPr>
                        <w:tcW w:w="546" w:type="dxa"/>
                        <w:tcBorders>
                          <w:top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s01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single" w:color="000000" w:sz="4" w:space="0"/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rPr>
                            <w:sz w:val="22"/>
                          </w:rPr>
                        </w:pPr>
                        <w:r>
                          <w:rPr>
                            <w:w w:val="88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4"/>
                          <w:spacing w:before="0" w:line="236" w:lineRule="exact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s02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s03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s04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s05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s06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s07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s08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8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s09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s10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s11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s12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s13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s14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s15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8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s16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" w:hRule="atLeast"/>
                    </w:trPr>
                    <w:tc>
                      <w:tcPr>
                        <w:tcW w:w="546" w:type="dxa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pStyle w:val="14"/>
                          <w:spacing w:line="240" w:lineRule="auto"/>
                          <w:ind w:left="78" w:right="7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s17</w:t>
                        </w:r>
                      </w:p>
                    </w:tc>
                    <w:tc>
                      <w:tcPr>
                        <w:tcW w:w="546" w:type="dxa"/>
                        <w:tcBorders>
                          <w:left w:val="single" w:color="000000" w:sz="4" w:space="0"/>
                        </w:tcBorders>
                      </w:tcPr>
                      <w:p>
                        <w:pPr>
                          <w:pStyle w:val="14"/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w w:val="11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7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4"/>
                          <w:spacing w:line="240" w:lineRule="auto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14"/>
                          <w:spacing w:line="240" w:lineRule="auto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rFonts w:ascii="Georgia" w:hAnsi="Georgia"/>
        </w:rPr>
        <w:t>A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matrix:</w:t>
      </w:r>
      <w:r>
        <w:rPr>
          <w:rFonts w:ascii="Georgia" w:hAnsi="Georgia"/>
          <w:spacing w:val="36"/>
        </w:rPr>
        <w:t xml:space="preserve"> </w:t>
      </w:r>
      <w:r>
        <w:rPr>
          <w:rFonts w:ascii="Georgia" w:hAnsi="Georgia"/>
        </w:rPr>
        <w:t>17</w:t>
      </w:r>
      <w:r>
        <w:rPr>
          <w:rFonts w:ascii="Georgia" w:hAnsi="Georgia"/>
          <w:spacing w:val="-3"/>
        </w:rPr>
        <w:t xml:space="preserve"> </w:t>
      </w:r>
      <w:r>
        <w:rPr>
          <w:rFonts w:ascii="Microsoft Sans Serif" w:hAnsi="Microsoft Sans Serif"/>
        </w:rPr>
        <w:t>×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Georgia" w:hAnsi="Georgia"/>
        </w:rPr>
        <w:t>17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type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dbl</w:t>
      </w:r>
    </w:p>
    <w:p>
      <w:pPr>
        <w:pStyle w:val="7"/>
        <w:rPr>
          <w:rFonts w:ascii="Georgia"/>
          <w:sz w:val="28"/>
        </w:rPr>
      </w:pPr>
    </w:p>
    <w:p>
      <w:pPr>
        <w:pStyle w:val="7"/>
        <w:rPr>
          <w:rFonts w:ascii="Georgia"/>
          <w:sz w:val="28"/>
        </w:rPr>
      </w:pPr>
    </w:p>
    <w:p>
      <w:pPr>
        <w:pStyle w:val="7"/>
        <w:rPr>
          <w:rFonts w:ascii="Georgia"/>
          <w:sz w:val="28"/>
        </w:rPr>
      </w:pPr>
    </w:p>
    <w:p>
      <w:pPr>
        <w:pStyle w:val="7"/>
        <w:rPr>
          <w:rFonts w:ascii="Georgia"/>
          <w:sz w:val="28"/>
        </w:rPr>
      </w:pPr>
    </w:p>
    <w:p>
      <w:pPr>
        <w:pStyle w:val="7"/>
        <w:rPr>
          <w:rFonts w:ascii="Georgia"/>
          <w:sz w:val="28"/>
        </w:rPr>
      </w:pPr>
    </w:p>
    <w:p>
      <w:pPr>
        <w:pStyle w:val="7"/>
        <w:rPr>
          <w:rFonts w:ascii="Georgia"/>
          <w:sz w:val="28"/>
        </w:rPr>
      </w:pPr>
    </w:p>
    <w:p>
      <w:pPr>
        <w:pStyle w:val="7"/>
        <w:rPr>
          <w:rFonts w:ascii="Georgia"/>
          <w:sz w:val="28"/>
        </w:rPr>
      </w:pPr>
    </w:p>
    <w:p>
      <w:pPr>
        <w:pStyle w:val="7"/>
        <w:spacing w:before="10"/>
        <w:rPr>
          <w:rFonts w:ascii="Georgia"/>
        </w:rPr>
      </w:pPr>
    </w:p>
    <w:p>
      <w:pPr>
        <w:pStyle w:val="7"/>
        <w:ind w:left="229"/>
      </w:pPr>
      <w:r>
        <w:pict>
          <v:group id="_x0000_s1121" o:spid="_x0000_s1121" o:spt="203" style="position:absolute;left:0pt;margin-left:72pt;margin-top:-0.55pt;height:19.65pt;width:468.05pt;mso-position-horizontal-relative:page;z-index:251669504;mso-width-relative:page;mso-height-relative:page;" coordorigin="1440,-11" coordsize="9361,393">
            <o:lock v:ext="edit"/>
            <v:shape id="_x0000_s1122" o:spid="_x0000_s1122" style="position:absolute;left:1440;top:-12;height:393;width:9361;" fillcolor="#CFCFCF" filled="t" stroked="f" coordorigin="1440,-11" coordsize="9361,393" path="m10760,-11l1480,-11,1464,-8,1452,0,1443,13,1440,29,1440,341,1443,357,1452,369,1464,378,1480,381,10760,381,10776,378,10788,369,10797,357,10800,341,10800,29,10797,13,10788,0,10776,-8,10760,-11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o:spt="202" type="#_x0000_t202" style="position:absolute;left:1440;top:-12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plot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(net)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[8]:</w:t>
      </w:r>
    </w:p>
    <w:p>
      <w:pPr>
        <w:spacing w:after="0"/>
        <w:sectPr>
          <w:pgSz w:w="12240" w:h="15840"/>
          <w:pgMar w:top="1420" w:right="0" w:bottom="1040" w:left="700" w:header="0" w:footer="8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9"/>
        </w:rPr>
      </w:pPr>
    </w:p>
    <w:p>
      <w:pPr>
        <w:pStyle w:val="7"/>
        <w:ind w:left="2772"/>
        <w:rPr>
          <w:sz w:val="20"/>
        </w:rPr>
      </w:pPr>
      <w:r>
        <w:rPr>
          <w:sz w:val="20"/>
        </w:rPr>
        <w:drawing>
          <wp:inline distT="0" distB="0" distL="0" distR="0">
            <wp:extent cx="3675380" cy="36753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spacing w:before="62"/>
        <w:ind w:left="229"/>
      </w:pPr>
      <w:r>
        <w:pict>
          <v:group id="_x0000_s1124" o:spid="_x0000_s1124" o:spt="203" style="position:absolute;left:0pt;margin-left:72pt;margin-top:2.5pt;height:19.65pt;width:468.05pt;mso-position-horizontal-relative:page;z-index:251670528;mso-width-relative:page;mso-height-relative:page;" coordorigin="1440,51" coordsize="9361,393">
            <o:lock v:ext="edit"/>
            <v:shape id="_x0000_s1125" o:spid="_x0000_s1125" style="position:absolute;left:1440;top:50;height:393;width:9361;" fillcolor="#CFCFCF" filled="t" stroked="f" coordorigin="1440,51" coordsize="9361,393" path="m10760,51l1480,51,1464,54,1452,62,1443,75,1440,91,1440,403,1443,419,1452,431,1464,440,1480,443,10760,443,10776,440,10788,431,10797,419,10800,403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style="position:absolute;left:1459;top:70;height:353;width:9321;" fillcolor="#F7F7F7" filled="t" stroked="f" coordorigin="1460,71" coordsize="9321,353" path="m10771,71l1469,71,1460,80,1460,403,1460,414,1469,423,10771,423,10780,414,10780,80,10771,7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03F9F"/>
          <w:w w:val="105"/>
        </w:rPr>
        <w:t>[</w:t>
      </w:r>
      <w:r>
        <w:rPr>
          <w:color w:val="303F9F"/>
          <w:spacing w:val="-10"/>
          <w:w w:val="105"/>
        </w:rPr>
        <w:t xml:space="preserve"> </w:t>
      </w:r>
      <w:r>
        <w:rPr>
          <w:color w:val="303F9F"/>
          <w:w w:val="105"/>
        </w:rPr>
        <w:t>]:</w:t>
      </w:r>
    </w:p>
    <w:p>
      <w:pPr>
        <w:pStyle w:val="7"/>
        <w:spacing w:before="12"/>
        <w:rPr>
          <w:sz w:val="25"/>
        </w:rPr>
      </w:pPr>
    </w:p>
    <w:p>
      <w:pPr>
        <w:pStyle w:val="2"/>
        <w:numPr>
          <w:ilvl w:val="0"/>
          <w:numId w:val="5"/>
        </w:numPr>
        <w:tabs>
          <w:tab w:val="left" w:pos="1213"/>
          <w:tab w:val="left" w:pos="1214"/>
        </w:tabs>
        <w:spacing w:before="96" w:after="0" w:line="240" w:lineRule="auto"/>
        <w:ind w:left="1213" w:right="0" w:hanging="474"/>
        <w:jc w:val="left"/>
      </w:pPr>
      <w:bookmarkStart w:id="31" w:name="Practical 03"/>
      <w:bookmarkEnd w:id="31"/>
      <w:bookmarkStart w:id="32" w:name="_bookmark11"/>
      <w:bookmarkEnd w:id="32"/>
      <w:bookmarkStart w:id="33" w:name="_bookmark12"/>
      <w:bookmarkEnd w:id="33"/>
      <w:bookmarkStart w:id="34" w:name="_bookmark12"/>
      <w:bookmarkEnd w:id="34"/>
      <w:bookmarkStart w:id="35" w:name="Aim:"/>
      <w:bookmarkEnd w:id="35"/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03</w:t>
      </w:r>
    </w:p>
    <w:p>
      <w:pPr>
        <w:pStyle w:val="3"/>
        <w:numPr>
          <w:ilvl w:val="1"/>
          <w:numId w:val="5"/>
        </w:numPr>
        <w:tabs>
          <w:tab w:val="left" w:pos="1352"/>
          <w:tab w:val="left" w:pos="1353"/>
        </w:tabs>
        <w:spacing w:before="205" w:after="0" w:line="240" w:lineRule="auto"/>
        <w:ind w:left="1352" w:right="0" w:hanging="613"/>
        <w:jc w:val="left"/>
      </w:pPr>
      <w:r>
        <w:rPr>
          <w:w w:val="110"/>
        </w:rPr>
        <w:t>Aim:</w:t>
      </w:r>
    </w:p>
    <w:p>
      <w:pPr>
        <w:pStyle w:val="7"/>
        <w:spacing w:before="138"/>
        <w:ind w:left="740" w:right="-29"/>
      </w:pPr>
      <w:r>
        <w:rPr>
          <w:w w:val="105"/>
        </w:rPr>
        <w:t>Compute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following</w:t>
      </w:r>
      <w:r>
        <w:rPr>
          <w:spacing w:val="-25"/>
          <w:w w:val="105"/>
        </w:rPr>
        <w:t xml:space="preserve"> </w:t>
      </w:r>
      <w:r>
        <w:rPr>
          <w:w w:val="105"/>
        </w:rPr>
        <w:t>node</w:t>
      </w:r>
      <w:r>
        <w:rPr>
          <w:spacing w:val="-25"/>
          <w:w w:val="105"/>
        </w:rPr>
        <w:t xml:space="preserve"> </w:t>
      </w:r>
      <w:r>
        <w:rPr>
          <w:w w:val="105"/>
        </w:rPr>
        <w:t>level</w:t>
      </w:r>
      <w:r>
        <w:rPr>
          <w:spacing w:val="-25"/>
          <w:w w:val="105"/>
        </w:rPr>
        <w:t xml:space="preserve"> </w:t>
      </w:r>
      <w:r>
        <w:rPr>
          <w:w w:val="105"/>
        </w:rPr>
        <w:t>measures:</w:t>
      </w:r>
      <w:r>
        <w:rPr>
          <w:spacing w:val="-25"/>
          <w:w w:val="105"/>
        </w:rPr>
        <w:t xml:space="preserve"> </w:t>
      </w:r>
      <w:r>
        <w:rPr>
          <w:w w:val="105"/>
        </w:rPr>
        <w:t>(i)</w:t>
      </w:r>
      <w:r>
        <w:rPr>
          <w:spacing w:val="-25"/>
          <w:w w:val="105"/>
        </w:rPr>
        <w:t xml:space="preserve"> </w:t>
      </w:r>
      <w:r>
        <w:rPr>
          <w:w w:val="105"/>
        </w:rPr>
        <w:t>Density;</w:t>
      </w:r>
      <w:r>
        <w:rPr>
          <w:spacing w:val="-25"/>
          <w:w w:val="105"/>
        </w:rPr>
        <w:t xml:space="preserve"> </w:t>
      </w:r>
      <w:r>
        <w:rPr>
          <w:w w:val="105"/>
        </w:rPr>
        <w:t>(ii)</w:t>
      </w:r>
      <w:r>
        <w:rPr>
          <w:spacing w:val="-24"/>
          <w:w w:val="105"/>
        </w:rPr>
        <w:t xml:space="preserve"> </w:t>
      </w:r>
      <w:r>
        <w:rPr>
          <w:w w:val="105"/>
        </w:rPr>
        <w:t>Degree;</w:t>
      </w:r>
      <w:r>
        <w:rPr>
          <w:spacing w:val="-25"/>
          <w:w w:val="105"/>
        </w:rPr>
        <w:t xml:space="preserve"> </w:t>
      </w:r>
      <w:r>
        <w:rPr>
          <w:w w:val="105"/>
        </w:rPr>
        <w:t>(iii)</w:t>
      </w:r>
      <w:r>
        <w:rPr>
          <w:spacing w:val="-25"/>
          <w:w w:val="105"/>
        </w:rPr>
        <w:t xml:space="preserve"> </w:t>
      </w:r>
      <w:r>
        <w:rPr>
          <w:w w:val="105"/>
        </w:rPr>
        <w:t>Reciprocity;</w:t>
      </w:r>
      <w:r>
        <w:rPr>
          <w:spacing w:val="-25"/>
          <w:w w:val="105"/>
        </w:rPr>
        <w:t xml:space="preserve"> </w:t>
      </w:r>
      <w:r>
        <w:rPr>
          <w:w w:val="105"/>
        </w:rPr>
        <w:t>(iv)</w:t>
      </w:r>
      <w:r>
        <w:rPr>
          <w:spacing w:val="-25"/>
          <w:w w:val="105"/>
        </w:rPr>
        <w:t xml:space="preserve"> </w:t>
      </w:r>
      <w:r>
        <w:rPr>
          <w:w w:val="105"/>
        </w:rPr>
        <w:t>Tra</w:t>
      </w:r>
    </w:p>
    <w:p>
      <w:pPr>
        <w:pStyle w:val="7"/>
        <w:spacing w:before="3"/>
        <w:rPr>
          <w:sz w:val="8"/>
        </w:rPr>
      </w:pPr>
    </w:p>
    <w:p>
      <w:pPr>
        <w:pStyle w:val="7"/>
        <w:spacing w:before="61"/>
        <w:ind w:left="229"/>
      </w:pPr>
      <w:r>
        <w:pict>
          <v:group id="_x0000_s1127" o:spid="_x0000_s1127" o:spt="203" style="position:absolute;left:0pt;margin-left:72pt;margin-top:2.45pt;height:19.65pt;width:468.05pt;mso-position-horizontal-relative:page;z-index:251671552;mso-width-relative:page;mso-height-relative:page;" coordorigin="1440,50" coordsize="9361,393">
            <o:lock v:ext="edit"/>
            <v:shape id="_x0000_s1128" o:spid="_x0000_s1128" style="position:absolute;left:1440;top:49;height:393;width:9361;" fillcolor="#CFCFCF" filled="t" stroked="f" coordorigin="1440,50" coordsize="9361,393" path="m10760,50l1480,50,1464,53,1452,61,1443,74,1440,90,1440,402,1443,418,1452,430,1464,439,1480,442,10760,442,10776,439,10788,430,10797,418,10800,402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202" type="#_x0000_t202" style="position:absolute;left:1440;top:4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library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(igraph)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[1]:</w:t>
      </w:r>
    </w:p>
    <w:p>
      <w:pPr>
        <w:pStyle w:val="7"/>
        <w:rPr>
          <w:sz w:val="20"/>
        </w:rPr>
      </w:pPr>
    </w:p>
    <w:p>
      <w:pPr>
        <w:pStyle w:val="7"/>
        <w:spacing w:before="219"/>
        <w:ind w:left="740"/>
      </w:pPr>
      <w:r>
        <w:rPr>
          <w:w w:val="95"/>
        </w:rPr>
        <w:t>Attaching</w:t>
      </w:r>
      <w:r>
        <w:rPr>
          <w:spacing w:val="-2"/>
          <w:w w:val="95"/>
        </w:rPr>
        <w:t xml:space="preserve"> </w:t>
      </w:r>
      <w:r>
        <w:rPr>
          <w:w w:val="95"/>
        </w:rPr>
        <w:t>package:</w:t>
      </w:r>
      <w:r>
        <w:rPr>
          <w:spacing w:val="-1"/>
          <w:w w:val="95"/>
        </w:rPr>
        <w:t xml:space="preserve"> </w:t>
      </w:r>
      <w:r>
        <w:rPr>
          <w:w w:val="95"/>
        </w:rPr>
        <w:t>‘igraph’</w:t>
      </w:r>
    </w:p>
    <w:p>
      <w:pPr>
        <w:spacing w:after="0"/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spacing w:before="39"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‘package:stats’:</w:t>
      </w:r>
      <w:r>
        <w:rPr>
          <w:spacing w:val="-107"/>
        </w:rPr>
        <w:t xml:space="preserve"> </w:t>
      </w:r>
      <w:r>
        <w:t>decompose,</w:t>
      </w:r>
      <w:r>
        <w:rPr>
          <w:spacing w:val="3"/>
        </w:rPr>
        <w:t xml:space="preserve"> </w:t>
      </w:r>
      <w:r>
        <w:t>spectrum</w:t>
      </w:r>
    </w:p>
    <w:p>
      <w:pPr>
        <w:pStyle w:val="7"/>
        <w:spacing w:before="3"/>
        <w:rPr>
          <w:sz w:val="21"/>
        </w:rPr>
      </w:pPr>
    </w:p>
    <w:p>
      <w:pPr>
        <w:pStyle w:val="7"/>
        <w:spacing w:line="460" w:lineRule="auto"/>
        <w:ind w:left="1190" w:right="4554" w:hanging="451"/>
      </w:pP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masked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‘package:base’:</w:t>
      </w:r>
      <w:r>
        <w:rPr>
          <w:spacing w:val="-107"/>
        </w:rPr>
        <w:t xml:space="preserve"> </w:t>
      </w:r>
      <w:r>
        <w:t>union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8"/>
        </w:rPr>
      </w:pPr>
    </w:p>
    <w:p>
      <w:pPr>
        <w:pStyle w:val="4"/>
        <w:numPr>
          <w:ilvl w:val="2"/>
          <w:numId w:val="5"/>
        </w:numPr>
        <w:tabs>
          <w:tab w:val="left" w:pos="1501"/>
          <w:tab w:val="left" w:pos="1502"/>
        </w:tabs>
        <w:spacing w:before="101" w:after="0" w:line="240" w:lineRule="auto"/>
        <w:ind w:left="1501" w:right="0" w:hanging="762"/>
        <w:jc w:val="left"/>
      </w:pPr>
      <w:bookmarkStart w:id="36" w:name="_bookmark13"/>
      <w:bookmarkEnd w:id="36"/>
      <w:bookmarkStart w:id="37" w:name="_bookmark13"/>
      <w:bookmarkEnd w:id="37"/>
      <w:bookmarkStart w:id="38" w:name="1)Density"/>
      <w:bookmarkEnd w:id="38"/>
      <w:r>
        <w:t>1)Density</w:t>
      </w:r>
    </w:p>
    <w:p>
      <w:pPr>
        <w:pStyle w:val="7"/>
        <w:spacing w:before="199"/>
        <w:ind w:left="229"/>
      </w:pPr>
      <w:r>
        <w:pict>
          <v:group id="_x0000_s1130" o:spid="_x0000_s1130" o:spt="203" style="position:absolute;left:0pt;margin-left:72pt;margin-top:9.35pt;height:19.65pt;width:468.05pt;mso-position-horizontal-relative:page;z-index:251672576;mso-width-relative:page;mso-height-relative:page;" coordorigin="1440,188" coordsize="9361,393">
            <o:lock v:ext="edit"/>
            <v:shape id="_x0000_s1131" o:spid="_x0000_s1131" style="position:absolute;left:1440;top:187;height:393;width:9361;" fillcolor="#CFCFCF" filled="t" stroked="f" coordorigin="1440,188" coordsize="9361,393" path="m10760,188l1480,188,1464,191,1452,199,1443,212,1440,228,1440,540,1443,556,1452,568,1464,577,1480,580,10760,580,10776,577,10788,568,10797,556,10800,540,10800,228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g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&lt;-</w:t>
                    </w:r>
                    <w:r>
                      <w:rPr>
                        <w:color w:val="666666"/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graph.formula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1-2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1-3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1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2-3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2-4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3-5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1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4-5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4-6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4-7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2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5-6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-21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6-7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[2]:</w:t>
      </w:r>
    </w:p>
    <w:p>
      <w:pPr>
        <w:pStyle w:val="7"/>
        <w:spacing w:before="5"/>
        <w:rPr>
          <w:sz w:val="14"/>
        </w:rPr>
      </w:pPr>
    </w:p>
    <w:p>
      <w:pPr>
        <w:pStyle w:val="7"/>
        <w:spacing w:before="61"/>
        <w:ind w:left="229"/>
      </w:pPr>
      <w:r>
        <w:pict>
          <v:group id="_x0000_s1133" o:spid="_x0000_s1133" o:spt="203" style="position:absolute;left:0pt;margin-left:72pt;margin-top:2.45pt;height:75.8pt;width:468.05pt;mso-position-horizontal-relative:page;z-index:251673600;mso-width-relative:page;mso-height-relative:page;" coordorigin="1440,50" coordsize="9361,1516">
            <o:lock v:ext="edit"/>
            <v:shape id="_x0000_s1134" o:spid="_x0000_s1134" style="position:absolute;left:1440;top:49;height:1516;width:9361;" fillcolor="#CFCFCF" filled="t" stroked="f" coordorigin="1440,50" coordsize="9361,1516" path="m10760,50l1480,50,1464,53,1452,61,1443,74,1440,90,1440,1526,1443,1541,1452,1554,1464,1563,1480,1566,10760,1566,10776,1563,10788,1554,10797,1541,10800,1526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o:spt="202" type="#_x0000_t202" style="position:absolute;left:1459;top:69;height:1477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nodes</w:t>
                    </w:r>
                    <w:r>
                      <w:rPr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read.csv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"/kaggle/input/network-analysis-data-from-various-sources/</w:t>
                    </w:r>
                  </w:p>
                  <w:p>
                    <w:pPr>
                      <w:spacing w:before="0" w:line="276" w:lineRule="exact"/>
                      <w:ind w:left="1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pacing w:val="-2"/>
                        <w:w w:val="105"/>
                        <w:sz w:val="12"/>
                      </w:rPr>
                      <w:t>‹→</w:t>
                    </w:r>
                    <w:r>
                      <w:rPr>
                        <w:color w:val="BA2121"/>
                        <w:spacing w:val="-2"/>
                        <w:w w:val="105"/>
                        <w:sz w:val="22"/>
                      </w:rPr>
                      <w:t>InputFileNodes.csv"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header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as.is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</w:t>
                    </w:r>
                  </w:p>
                  <w:p>
                    <w:pPr>
                      <w:spacing w:before="9" w:line="276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links</w:t>
                    </w:r>
                    <w:r>
                      <w:rPr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read.csv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"/kaggle/input/network-analysis-data-from-various-sources/</w:t>
                    </w:r>
                  </w:p>
                  <w:p>
                    <w:pPr>
                      <w:spacing w:before="0" w:line="276" w:lineRule="exact"/>
                      <w:ind w:left="1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z w:val="12"/>
                      </w:rPr>
                      <w:t>‹→</w:t>
                    </w:r>
                    <w:r>
                      <w:rPr>
                        <w:color w:val="BA2121"/>
                        <w:sz w:val="22"/>
                      </w:rPr>
                      <w:t>InputFileEdges.csv"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header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as.is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)</w:t>
                    </w:r>
                  </w:p>
                  <w:p>
                    <w:pPr>
                      <w:spacing w:before="9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net</w:t>
                    </w:r>
                    <w:r>
                      <w:rPr>
                        <w:spacing w:val="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2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graph.data.frame</w:t>
                    </w:r>
                    <w:r>
                      <w:rPr>
                        <w:sz w:val="22"/>
                      </w:rPr>
                      <w:t>(d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sz w:val="22"/>
                      </w:rPr>
                      <w:t>links,</w:t>
                    </w:r>
                    <w:r>
                      <w:rPr>
                        <w:spacing w:val="2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vertices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sz w:val="22"/>
                      </w:rPr>
                      <w:t>nodes,</w:t>
                    </w:r>
                    <w:r>
                      <w:rPr>
                        <w:spacing w:val="2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directed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pict>
          <v:shape id="_x0000_s1136" o:spid="_x0000_s1136" style="position:absolute;left:0pt;margin-left:72.95pt;margin-top:3.45pt;height:73.85pt;width:466.05pt;mso-position-horizontal-relative:page;z-index:-251618304;mso-width-relative:page;mso-height-relative:page;" fillcolor="#F7F7F7" filled="t" stroked="f" coordorigin="1460,70" coordsize="9321,1477" path="m10771,70l1469,70,1460,79,1460,1526,1460,1537,1469,1546,10771,1546,10780,1537,10780,79,10771,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03F9F"/>
          <w:w w:val="105"/>
        </w:rPr>
        <w:t>[3]: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</w:pPr>
    </w:p>
    <w:p>
      <w:pPr>
        <w:spacing w:after="0"/>
        <w:sectPr>
          <w:pgSz w:w="12240" w:h="15840"/>
          <w:pgMar w:top="1400" w:right="0" w:bottom="1040" w:left="700" w:header="0" w:footer="848" w:gutter="0"/>
          <w:cols w:space="720" w:num="1"/>
        </w:sectPr>
      </w:pPr>
    </w:p>
    <w:p>
      <w:pPr>
        <w:pStyle w:val="7"/>
        <w:spacing w:before="61"/>
        <w:ind w:left="229"/>
      </w:pPr>
      <w:r>
        <w:rPr>
          <w:color w:val="303F9F"/>
        </w:rPr>
        <w:t>[4]:</w:t>
      </w:r>
    </w:p>
    <w:p>
      <w:pPr>
        <w:pStyle w:val="7"/>
        <w:rPr>
          <w:sz w:val="26"/>
        </w:rPr>
      </w:pPr>
    </w:p>
    <w:p>
      <w:pPr>
        <w:pStyle w:val="7"/>
        <w:spacing w:before="11"/>
        <w:rPr>
          <w:sz w:val="24"/>
        </w:rPr>
      </w:pPr>
    </w:p>
    <w:p>
      <w:pPr>
        <w:pStyle w:val="7"/>
        <w:ind w:left="229"/>
      </w:pPr>
      <w:r>
        <w:rPr>
          <w:color w:val="303F9F"/>
        </w:rPr>
        <w:t>[5]:</w:t>
      </w:r>
    </w:p>
    <w:p>
      <w:pPr>
        <w:pStyle w:val="7"/>
        <w:rPr>
          <w:sz w:val="26"/>
        </w:rPr>
      </w:pPr>
    </w:p>
    <w:p>
      <w:pPr>
        <w:pStyle w:val="7"/>
        <w:spacing w:before="12"/>
        <w:rPr>
          <w:sz w:val="24"/>
        </w:rPr>
      </w:pPr>
    </w:p>
    <w:p>
      <w:pPr>
        <w:pStyle w:val="7"/>
        <w:ind w:left="229"/>
      </w:pPr>
      <w:r>
        <w:rPr>
          <w:color w:val="303F9F"/>
        </w:rPr>
        <w:t>[6]: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ind w:left="229"/>
      </w:pPr>
      <w:r>
        <w:rPr>
          <w:color w:val="303F9F"/>
        </w:rPr>
        <w:t>[7]: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86"/>
        <w:ind w:left="229"/>
      </w:pPr>
      <w:r>
        <w:pict>
          <v:shape id="_x0000_s1137" o:spid="_x0000_s1137" style="position:absolute;left:0pt;margin-left:72.95pt;margin-top:9.7pt;height:44.75pt;width:466.05pt;mso-position-horizontal-relative:page;z-index:-251617280;mso-width-relative:page;mso-height-relative:page;" fillcolor="#F7F7F7" filled="t" stroked="f" coordorigin="1460,195" coordsize="9321,895" path="m10771,195l1469,195,1460,204,1460,1069,1460,1080,1469,1089,10771,1089,10780,1080,10780,204,10771,1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03F9F"/>
        </w:rPr>
        <w:t>[8]:</w:t>
      </w:r>
    </w:p>
    <w:p>
      <w:pPr>
        <w:pStyle w:val="7"/>
        <w:spacing w:before="11"/>
        <w:rPr>
          <w:sz w:val="3"/>
        </w:rPr>
      </w:pPr>
      <w:r>
        <w:br w:type="column"/>
      </w:r>
    </w:p>
    <w:p>
      <w:pPr>
        <w:pStyle w:val="7"/>
        <w:ind w:left="19"/>
        <w:rPr>
          <w:sz w:val="20"/>
        </w:rPr>
      </w:pPr>
      <w:r>
        <w:rPr>
          <w:sz w:val="20"/>
        </w:rPr>
        <w:pict>
          <v:group id="_x0000_s1138" o:spid="_x0000_s1138" o:spt="203" style="height:19.65pt;width:468.05pt;" coordsize="9361,393">
            <o:lock v:ext="edit"/>
            <v:shape id="_x0000_s1139" o:spid="_x0000_s1139" style="position:absolute;left:0;top:0;height:393;width:9361;" fillcolor="#CFCFCF" filled="t" stroked="f" coordsize="9361,393" path="m9320,0l40,0,24,3,12,12,3,24,0,40,0,352,3,368,12,381,24,389,40,392,9320,392,9336,389,9348,381,9357,368,9360,35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o:spt="202" type="#_x0000_t202" style="position:absolute;left:0;top: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vcount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86"/>
        <w:ind w:left="19"/>
        <w:rPr>
          <w:rFonts w:ascii="Georgia"/>
        </w:rPr>
      </w:pPr>
      <w:r>
        <w:rPr>
          <w:rFonts w:ascii="Georgia"/>
          <w:w w:val="98"/>
        </w:rPr>
        <w:t>7</w:t>
      </w:r>
    </w:p>
    <w:p>
      <w:pPr>
        <w:pStyle w:val="7"/>
        <w:spacing w:before="4"/>
        <w:rPr>
          <w:rFonts w:ascii="Georgia"/>
          <w:sz w:val="11"/>
        </w:rPr>
      </w:pPr>
      <w:r>
        <w:pict>
          <v:group id="_x0000_s1141" o:spid="_x0000_s1141" o:spt="203" style="position:absolute;left:0pt;margin-left:72pt;margin-top:8.4pt;height:19.65pt;width:468.05pt;mso-position-horizontal-relative:page;mso-wrap-distance-bottom:0pt;mso-wrap-distance-top:0pt;z-index:-251607040;mso-width-relative:page;mso-height-relative:page;" coordorigin="1440,169" coordsize="9361,393">
            <o:lock v:ext="edit"/>
            <v:shape id="_x0000_s1142" o:spid="_x0000_s1142" style="position:absolute;left:1440;top:168;height:393;width:9361;" fillcolor="#CFCFCF" filled="t" stroked="f" coordorigin="1440,169" coordsize="9361,393" path="m10760,169l1480,169,1464,172,1452,180,1443,193,1440,208,1440,521,1443,536,1452,549,1464,558,1480,561,10760,561,10776,558,10788,549,10797,536,10800,521,10800,208,10797,193,10788,180,10776,172,10760,169xe">
              <v:path arrowok="t"/>
              <v:fill on="t" focussize="0,0"/>
              <v:stroke on="f"/>
              <v:imagedata o:title=""/>
              <o:lock v:ext="edit"/>
            </v:shape>
            <v:shape id="_x0000_s1143" o:spid="_x0000_s1143" o:spt="202" type="#_x0000_t202" style="position:absolute;left:1440;top:168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ecount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/>
        </w:rPr>
      </w:pPr>
      <w:r>
        <w:rPr>
          <w:rFonts w:ascii="Georgia"/>
        </w:rPr>
        <w:t>10</w:t>
      </w:r>
    </w:p>
    <w:p>
      <w:pPr>
        <w:pStyle w:val="7"/>
        <w:spacing w:before="5"/>
        <w:rPr>
          <w:rFonts w:ascii="Georgia"/>
          <w:sz w:val="11"/>
        </w:rPr>
      </w:pPr>
      <w:r>
        <w:pict>
          <v:group id="_x0000_s1144" o:spid="_x0000_s1144" o:spt="203" style="position:absolute;left:0pt;margin-left:72pt;margin-top:8.4pt;height:19.65pt;width:468.05pt;mso-position-horizontal-relative:page;mso-wrap-distance-bottom:0pt;mso-wrap-distance-top:0pt;z-index:-251606016;mso-width-relative:page;mso-height-relative:page;" coordorigin="1440,169" coordsize="9361,393">
            <o:lock v:ext="edit"/>
            <v:shape id="_x0000_s1145" o:spid="_x0000_s1145" style="position:absolute;left:1440;top:168;height:393;width:9361;" fillcolor="#CFCFCF" filled="t" stroked="f" coordorigin="1440,169" coordsize="9361,393" path="m10760,169l1480,169,1464,172,1452,181,1443,193,1440,209,1440,521,1443,537,1452,549,1464,558,1480,561,10760,561,10776,558,10788,549,10797,537,10800,521,10800,209,10797,193,10788,181,10776,172,10760,169xe">
              <v:path arrowok="t"/>
              <v:fill on="t" focussize="0,0"/>
              <v:stroke on="f"/>
              <v:imagedata o:title=""/>
              <o:lock v:ext="edit"/>
            </v:shape>
            <v:shape id="_x0000_s1146" o:spid="_x0000_s1146" o:spt="202" type="#_x0000_t202" style="position:absolute;left:1440;top:168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ecount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/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vcount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*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vcount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-1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/2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/>
        </w:rPr>
      </w:pPr>
      <w:r>
        <w:rPr>
          <w:rFonts w:ascii="Georgia"/>
        </w:rPr>
        <w:t>0.476190476190476</w:t>
      </w:r>
    </w:p>
    <w:p>
      <w:pPr>
        <w:pStyle w:val="7"/>
        <w:spacing w:before="8"/>
        <w:rPr>
          <w:rFonts w:ascii="Georgia"/>
          <w:sz w:val="28"/>
        </w:rPr>
      </w:pPr>
    </w:p>
    <w:p>
      <w:pPr>
        <w:pStyle w:val="4"/>
        <w:numPr>
          <w:ilvl w:val="2"/>
          <w:numId w:val="5"/>
        </w:numPr>
        <w:tabs>
          <w:tab w:val="left" w:pos="781"/>
          <w:tab w:val="left" w:pos="782"/>
        </w:tabs>
        <w:spacing w:before="0" w:after="0" w:line="240" w:lineRule="auto"/>
        <w:ind w:left="781" w:right="0" w:hanging="763"/>
        <w:jc w:val="left"/>
      </w:pPr>
      <w:bookmarkStart w:id="39" w:name="2) Degree"/>
      <w:bookmarkEnd w:id="39"/>
      <w:bookmarkStart w:id="40" w:name="_bookmark14"/>
      <w:bookmarkEnd w:id="40"/>
      <w:bookmarkStart w:id="41" w:name="_bookmark14"/>
      <w:bookmarkEnd w:id="41"/>
      <w:r>
        <w:rPr>
          <w:w w:val="95"/>
        </w:rPr>
        <w:t>2)</w:t>
      </w:r>
      <w:r>
        <w:rPr>
          <w:spacing w:val="24"/>
          <w:w w:val="95"/>
        </w:rPr>
        <w:t xml:space="preserve"> </w:t>
      </w:r>
      <w:r>
        <w:rPr>
          <w:w w:val="95"/>
        </w:rPr>
        <w:t>Degree</w:t>
      </w:r>
    </w:p>
    <w:p>
      <w:pPr>
        <w:pStyle w:val="7"/>
        <w:rPr>
          <w:rFonts w:ascii="Georgia"/>
          <w:b/>
          <w:sz w:val="13"/>
        </w:rPr>
      </w:pPr>
      <w:r>
        <w:pict>
          <v:group id="_x0000_s1147" o:spid="_x0000_s1147" o:spt="203" style="position:absolute;left:0pt;margin-left:72pt;margin-top:9.35pt;height:19.65pt;width:468.05pt;mso-position-horizontal-relative:page;mso-wrap-distance-bottom:0pt;mso-wrap-distance-top:0pt;z-index:-251606016;mso-width-relative:page;mso-height-relative:page;" coordorigin="1440,188" coordsize="9361,393">
            <o:lock v:ext="edit"/>
            <v:shape id="_x0000_s1148" o:spid="_x0000_s1148" style="position:absolute;left:1440;top:187;height:393;width:9361;" fillcolor="#CFCFCF" filled="t" stroked="f" coordorigin="1440,188" coordsize="9361,393" path="m10760,188l1480,188,1464,191,1452,199,1443,212,1440,227,1440,540,1443,555,1452,568,1464,577,1480,580,10760,580,10776,577,10788,568,10797,555,10800,540,10800,227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o:spt="202" type="#_x0000_t202" style="position:absolute;left:1440;top:187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(net)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94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s01</w:t>
      </w:r>
      <w:r>
        <w:rPr>
          <w:rFonts w:ascii="Georgia"/>
          <w:b/>
          <w:spacing w:val="-2"/>
          <w:sz w:val="22"/>
        </w:rPr>
        <w:t xml:space="preserve"> </w:t>
      </w:r>
      <w:r>
        <w:rPr>
          <w:rFonts w:ascii="Georgia"/>
          <w:sz w:val="22"/>
        </w:rPr>
        <w:t>10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s02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7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s03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13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s04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9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s05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5</w:t>
      </w:r>
      <w:r>
        <w:rPr>
          <w:rFonts w:ascii="Georgia"/>
          <w:spacing w:val="-5"/>
          <w:sz w:val="22"/>
        </w:rPr>
        <w:t xml:space="preserve"> </w:t>
      </w:r>
      <w:r>
        <w:rPr>
          <w:rFonts w:ascii="Georgia"/>
          <w:b/>
          <w:sz w:val="22"/>
        </w:rPr>
        <w:t>s06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6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s07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5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s08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6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s09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5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s10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5</w:t>
      </w:r>
      <w:r>
        <w:rPr>
          <w:rFonts w:ascii="Georgia"/>
          <w:spacing w:val="-5"/>
          <w:sz w:val="22"/>
        </w:rPr>
        <w:t xml:space="preserve"> </w:t>
      </w:r>
      <w:r>
        <w:rPr>
          <w:rFonts w:ascii="Georgia"/>
          <w:b/>
          <w:sz w:val="22"/>
        </w:rPr>
        <w:t>s11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3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s12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6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s13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4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s14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4</w:t>
      </w:r>
      <w:r>
        <w:rPr>
          <w:rFonts w:ascii="Georgia"/>
          <w:spacing w:val="-4"/>
          <w:sz w:val="22"/>
        </w:rPr>
        <w:t xml:space="preserve"> </w:t>
      </w:r>
      <w:r>
        <w:rPr>
          <w:rFonts w:ascii="Georgia"/>
          <w:b/>
          <w:sz w:val="22"/>
        </w:rPr>
        <w:t>s15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sz w:val="22"/>
        </w:rPr>
        <w:t>6</w:t>
      </w:r>
    </w:p>
    <w:p>
      <w:pPr>
        <w:tabs>
          <w:tab w:val="left" w:pos="3183"/>
          <w:tab w:val="right" w:pos="6636"/>
        </w:tabs>
        <w:spacing w:before="21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s16</w:t>
      </w:r>
      <w:r>
        <w:rPr>
          <w:rFonts w:ascii="Georgia"/>
          <w:b/>
          <w:sz w:val="22"/>
        </w:rPr>
        <w:tab/>
      </w:r>
      <w:r>
        <w:rPr>
          <w:rFonts w:ascii="Georgia"/>
          <w:sz w:val="22"/>
        </w:rPr>
        <w:t>3</w:t>
      </w:r>
      <w:r>
        <w:rPr>
          <w:rFonts w:ascii="Georgia"/>
          <w:spacing w:val="18"/>
          <w:sz w:val="22"/>
        </w:rPr>
        <w:t xml:space="preserve"> </w:t>
      </w:r>
      <w:r>
        <w:rPr>
          <w:rFonts w:ascii="Georgia"/>
          <w:b/>
          <w:sz w:val="22"/>
        </w:rPr>
        <w:t>s17</w:t>
      </w:r>
      <w:r>
        <w:rPr>
          <w:rFonts w:ascii="Times New Roman"/>
          <w:b/>
          <w:sz w:val="22"/>
        </w:rPr>
        <w:tab/>
      </w:r>
      <w:r>
        <w:rPr>
          <w:rFonts w:ascii="Georgia"/>
          <w:sz w:val="22"/>
        </w:rPr>
        <w:t>5</w:t>
      </w:r>
    </w:p>
    <w:p>
      <w:pPr>
        <w:pStyle w:val="4"/>
        <w:numPr>
          <w:ilvl w:val="2"/>
          <w:numId w:val="5"/>
        </w:numPr>
        <w:tabs>
          <w:tab w:val="left" w:pos="781"/>
          <w:tab w:val="left" w:pos="782"/>
        </w:tabs>
        <w:spacing w:before="326" w:after="0" w:line="240" w:lineRule="auto"/>
        <w:ind w:left="781" w:right="0" w:hanging="763"/>
        <w:jc w:val="left"/>
      </w:pPr>
      <w:r>
        <w:pict>
          <v:group id="_x0000_s1150" o:spid="_x0000_s1150" o:spt="203" style="position:absolute;left:0pt;margin-left:72pt;margin-top:38.1pt;height:46.75pt;width:468.05pt;mso-position-horizontal-relative:page;z-index:251674624;mso-width-relative:page;mso-height-relative:page;" coordorigin="1440,763" coordsize="9361,935">
            <o:lock v:ext="edit"/>
            <v:shape id="_x0000_s1151" o:spid="_x0000_s1151" style="position:absolute;left:1440;top:762;height:935;width:9361;" fillcolor="#CFCFCF" filled="t" stroked="f" coordorigin="1440,763" coordsize="9361,935" path="m10760,763l1480,763,1464,766,1452,775,1443,787,1440,803,1440,1657,1443,1673,1452,1685,1464,1694,1480,1697,10760,1697,10776,1694,10788,1685,10797,1673,10800,1657,10800,803,10797,787,10788,775,10776,766,10760,763xe">
              <v:path arrowok="t"/>
              <v:fill on="t" focussize="0,0"/>
              <v:stroke on="f"/>
              <v:imagedata o:title=""/>
              <o:lock v:ext="edit"/>
            </v:shape>
            <v:shape id="_x0000_s1152" o:spid="_x0000_s1152" o:spt="202" type="#_x0000_t202" style="position:absolute;left:1459;top:782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4465" w:hanging="1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dg</w:t>
                    </w:r>
                    <w:r>
                      <w:rPr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pacing w:val="-1"/>
                        <w:w w:val="105"/>
                        <w:sz w:val="22"/>
                      </w:rPr>
                      <w:t>graph.formula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1-+2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1-+3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2++3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(dg)</w:t>
                    </w:r>
                  </w:p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reciprocity</w:t>
                    </w:r>
                    <w:r>
                      <w:rPr>
                        <w:w w:val="105"/>
                        <w:sz w:val="22"/>
                      </w:rPr>
                      <w:t>(dg)</w:t>
                    </w:r>
                  </w:p>
                </w:txbxContent>
              </v:textbox>
            </v:shape>
          </v:group>
        </w:pict>
      </w:r>
      <w:bookmarkStart w:id="42" w:name="_bookmark15"/>
      <w:bookmarkEnd w:id="42"/>
      <w:bookmarkStart w:id="43" w:name="3)Reciprocity"/>
      <w:bookmarkEnd w:id="43"/>
      <w:bookmarkStart w:id="44" w:name="_bookmark15"/>
      <w:bookmarkEnd w:id="44"/>
      <w:r>
        <w:t>3)Reciprocity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764"/>
        <w:ind w:left="740"/>
        <w:rPr>
          <w:rFonts w:ascii="Georgia"/>
        </w:rPr>
      </w:pPr>
      <w:r>
        <w:rPr>
          <w:rFonts w:ascii="Georgia"/>
        </w:rPr>
        <w:t>0.5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spacing w:before="7"/>
        <w:rPr>
          <w:rFonts w:ascii="Georgia"/>
          <w:sz w:val="20"/>
        </w:rPr>
      </w:pPr>
    </w:p>
    <w:p>
      <w:pPr>
        <w:pStyle w:val="7"/>
        <w:ind w:left="2772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3675380" cy="36753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spacing w:before="7"/>
        <w:rPr>
          <w:rFonts w:ascii="Georgia"/>
          <w:sz w:val="29"/>
        </w:rPr>
      </w:pPr>
    </w:p>
    <w:p>
      <w:pPr>
        <w:spacing w:after="0"/>
        <w:rPr>
          <w:rFonts w:ascii="Georgia"/>
          <w:sz w:val="29"/>
        </w:rPr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spacing w:before="200"/>
        <w:ind w:left="229"/>
      </w:pPr>
      <w:r>
        <w:rPr>
          <w:color w:val="303F9F"/>
        </w:rPr>
        <w:t>[9]: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36"/>
        </w:rPr>
      </w:pPr>
    </w:p>
    <w:p>
      <w:pPr>
        <w:pStyle w:val="7"/>
        <w:ind w:left="116"/>
      </w:pPr>
      <w:r>
        <w:rPr>
          <w:color w:val="303F9F"/>
        </w:rPr>
        <w:t>[10]:</w:t>
      </w:r>
    </w:p>
    <w:p>
      <w:pPr>
        <w:pStyle w:val="4"/>
        <w:numPr>
          <w:ilvl w:val="2"/>
          <w:numId w:val="5"/>
        </w:numPr>
        <w:tabs>
          <w:tab w:val="left" w:pos="864"/>
          <w:tab w:val="left" w:pos="865"/>
        </w:tabs>
        <w:spacing w:before="101" w:after="0" w:line="240" w:lineRule="auto"/>
        <w:ind w:left="864" w:right="0" w:hanging="846"/>
        <w:jc w:val="left"/>
      </w:pPr>
      <w:bookmarkStart w:id="45" w:name="_bookmark16"/>
      <w:bookmarkEnd w:id="45"/>
      <w:bookmarkStart w:id="46" w:name="_bookmark16"/>
      <w:bookmarkEnd w:id="46"/>
      <w:bookmarkStart w:id="47" w:name=" Formula"/>
      <w:bookmarkEnd w:id="47"/>
      <w:r>
        <w:rPr>
          <w:spacing w:val="-21"/>
          <w:w w:val="106"/>
        </w:rPr>
        <w:br w:type="column"/>
      </w:r>
      <w:r>
        <w:t>Formula</w:t>
      </w:r>
    </w:p>
    <w:p>
      <w:pPr>
        <w:pStyle w:val="7"/>
        <w:spacing w:before="8"/>
        <w:rPr>
          <w:rFonts w:ascii="Georgia"/>
          <w:b/>
          <w:sz w:val="11"/>
        </w:rPr>
      </w:pPr>
    </w:p>
    <w:p>
      <w:pPr>
        <w:pStyle w:val="7"/>
        <w:ind w:left="19"/>
        <w:rPr>
          <w:rFonts w:ascii="Georgia"/>
          <w:sz w:val="20"/>
        </w:rPr>
      </w:pPr>
      <w:r>
        <w:rPr>
          <w:rFonts w:ascii="Georgia"/>
          <w:sz w:val="20"/>
        </w:rPr>
        <w:pict>
          <v:group id="_x0000_s1153" o:spid="_x0000_s1153" o:spt="203" style="height:19.65pt;width:468.05pt;" coordsize="9361,393">
            <o:lock v:ext="edit"/>
            <v:shape id="_x0000_s1154" o:spid="_x0000_s1154" style="position:absolute;left:0;top:0;height:393;width:9361;" fillcolor="#CFCFCF" filled="t" stroked="f" coordsize="9361,393" path="m9320,0l40,0,24,3,12,12,3,24,0,40,0,352,3,368,12,381,24,389,40,392,9320,392,9336,389,9348,381,9357,368,9360,35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155" o:spid="_x0000_s1155" o:spt="202" type="#_x0000_t202" style="position:absolute;left:0;top: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dyad.census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85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105"/>
          <w:sz w:val="22"/>
        </w:rPr>
        <w:t>$mut</w:t>
      </w:r>
      <w:r>
        <w:rPr>
          <w:rFonts w:ascii="Georgia"/>
          <w:b/>
          <w:spacing w:val="13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1</w:t>
      </w:r>
    </w:p>
    <w:p>
      <w:pPr>
        <w:pStyle w:val="4"/>
        <w:ind w:left="19"/>
        <w:rPr>
          <w:b w:val="0"/>
        </w:rPr>
      </w:pPr>
      <w:r>
        <w:t>$asym</w:t>
      </w:r>
      <w:r>
        <w:rPr>
          <w:spacing w:val="15"/>
        </w:rPr>
        <w:t xml:space="preserve"> </w:t>
      </w:r>
      <w:r>
        <w:rPr>
          <w:b w:val="0"/>
        </w:rPr>
        <w:t>2</w:t>
      </w:r>
    </w:p>
    <w:p>
      <w:pPr>
        <w:spacing w:before="157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5"/>
          <w:sz w:val="22"/>
        </w:rPr>
        <w:t>$null</w:t>
      </w:r>
      <w:r>
        <w:rPr>
          <w:rFonts w:ascii="Georgia"/>
          <w:b/>
          <w:spacing w:val="24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0</w:t>
      </w:r>
    </w:p>
    <w:p>
      <w:pPr>
        <w:pStyle w:val="7"/>
        <w:spacing w:before="4"/>
        <w:rPr>
          <w:rFonts w:ascii="Georgia"/>
          <w:sz w:val="11"/>
        </w:rPr>
      </w:pPr>
      <w:r>
        <w:pict>
          <v:group id="_x0000_s1156" o:spid="_x0000_s1156" o:spt="203" style="position:absolute;left:0pt;margin-left:72pt;margin-top:8.4pt;height:19.65pt;width:468.05pt;mso-position-horizontal-relative:page;mso-wrap-distance-bottom:0pt;mso-wrap-distance-top:0pt;z-index:-251604992;mso-width-relative:page;mso-height-relative:page;" coordorigin="1440,168" coordsize="9361,393">
            <o:lock v:ext="edit"/>
            <v:shape id="_x0000_s1157" o:spid="_x0000_s1157" style="position:absolute;left:1440;top:168;height:393;width:9361;" fillcolor="#CFCFCF" filled="t" stroked="f" coordorigin="1440,168" coordsize="9361,393" path="m10760,168l1480,168,1464,171,1452,180,1443,193,1440,208,1440,521,1443,536,1452,549,1464,557,1480,561,10760,561,10776,557,10788,549,10797,536,10800,521,10800,208,10797,193,10788,180,10776,171,10760,168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o:spt="202" type="#_x0000_t202" style="position:absolute;left:1440;top:168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666666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2*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dyad.census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$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mut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/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ecount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(dg)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/>
        </w:rPr>
      </w:pPr>
      <w:r>
        <w:rPr>
          <w:rFonts w:ascii="Georgia"/>
        </w:rPr>
        <w:t>0.5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4"/>
        <w:numPr>
          <w:ilvl w:val="2"/>
          <w:numId w:val="5"/>
        </w:numPr>
        <w:tabs>
          <w:tab w:val="left" w:pos="1501"/>
          <w:tab w:val="left" w:pos="1502"/>
        </w:tabs>
        <w:spacing w:before="77" w:after="0" w:line="240" w:lineRule="auto"/>
        <w:ind w:left="1501" w:right="0" w:hanging="762"/>
        <w:jc w:val="left"/>
      </w:pPr>
      <w:bookmarkStart w:id="48" w:name="4)Transitivity"/>
      <w:bookmarkEnd w:id="48"/>
      <w:bookmarkStart w:id="49" w:name="_bookmark17"/>
      <w:bookmarkEnd w:id="49"/>
      <w:bookmarkStart w:id="50" w:name="_bookmark17"/>
      <w:bookmarkEnd w:id="50"/>
      <w:r>
        <w:t>4)Transitivity</w:t>
      </w:r>
    </w:p>
    <w:p>
      <w:pPr>
        <w:pStyle w:val="7"/>
        <w:spacing w:before="198"/>
        <w:ind w:left="116"/>
      </w:pPr>
      <w:r>
        <w:pict>
          <v:group id="_x0000_s1159" o:spid="_x0000_s1159" o:spt="203" style="position:absolute;left:0pt;margin-left:72pt;margin-top:9.3pt;height:46.75pt;width:468.05pt;mso-position-horizontal-relative:page;z-index:251675648;mso-width-relative:page;mso-height-relative:page;" coordorigin="1440,187" coordsize="9361,935">
            <o:lock v:ext="edit"/>
            <v:shape id="_x0000_s1160" o:spid="_x0000_s1160" style="position:absolute;left:1440;top:186;height:935;width:9361;" fillcolor="#CFCFCF" filled="t" stroked="f" coordorigin="1440,187" coordsize="9361,935" path="m10760,187l1480,187,1464,190,1452,198,1443,211,1440,227,1440,1081,1443,1097,1452,1109,1464,1118,1480,1121,10760,1121,10776,1118,10788,1109,10797,1097,10800,1081,10800,227,10797,211,10788,198,10776,190,10760,187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style="position:absolute;left:1459;top:206;height:895;width:9321;" fillcolor="#F7F7F7" filled="t" stroked="f" coordorigin="1460,207" coordsize="9321,895" path="m10771,207l1469,207,1460,216,1460,1081,1460,1092,1469,1101,10771,1101,10780,1092,10780,216,10771,207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o:spt="202" type="#_x0000_t202" style="position:absolute;left:1459;top:206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446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kite</w:t>
                    </w:r>
                    <w:r>
                      <w:rPr>
                        <w:spacing w:val="32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33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graph.famous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"Krackhardt_Kite"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 xml:space="preserve">atri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 xml:space="preserve">&lt;-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adjacent.triangles</w:t>
                    </w:r>
                    <w:r>
                      <w:rPr>
                        <w:w w:val="105"/>
                        <w:sz w:val="22"/>
                      </w:rPr>
                      <w:t>(kite)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(kite,</w:t>
                    </w:r>
                    <w:r>
                      <w:rPr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vertex.label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atri)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[11]: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2204720</wp:posOffset>
            </wp:positionH>
            <wp:positionV relativeFrom="paragraph">
              <wp:posOffset>130810</wp:posOffset>
            </wp:positionV>
            <wp:extent cx="3676015" cy="3676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380" w:right="0" w:bottom="1040" w:left="700" w:header="0" w:footer="848" w:gutter="0"/>
          <w:cols w:space="720" w:num="1"/>
        </w:sectPr>
      </w:pPr>
    </w:p>
    <w:p>
      <w:pPr>
        <w:pStyle w:val="7"/>
        <w:spacing w:before="62"/>
        <w:ind w:left="116"/>
      </w:pPr>
      <w:r>
        <w:rPr>
          <w:color w:val="303F9F"/>
        </w:rPr>
        <w:t>[12]: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19"/>
        </w:rPr>
      </w:pPr>
    </w:p>
    <w:p>
      <w:pPr>
        <w:pStyle w:val="7"/>
        <w:ind w:left="116"/>
      </w:pPr>
      <w:r>
        <w:rPr>
          <w:color w:val="303F9F"/>
        </w:rPr>
        <w:t>[13]:</w:t>
      </w:r>
    </w:p>
    <w:p>
      <w:pPr>
        <w:pStyle w:val="7"/>
        <w:spacing w:before="12"/>
        <w:rPr>
          <w:sz w:val="3"/>
        </w:rPr>
      </w:pPr>
      <w:r>
        <w:br w:type="column"/>
      </w:r>
    </w:p>
    <w:p>
      <w:pPr>
        <w:pStyle w:val="7"/>
        <w:ind w:left="19"/>
        <w:rPr>
          <w:sz w:val="20"/>
        </w:rPr>
      </w:pPr>
      <w:r>
        <w:rPr>
          <w:sz w:val="20"/>
        </w:rPr>
        <w:pict>
          <v:group id="_x0000_s1163" o:spid="_x0000_s1163" o:spt="203" style="height:19.65pt;width:468.05pt;" coordsize="9361,393">
            <o:lock v:ext="edit"/>
            <v:shape id="_x0000_s1164" o:spid="_x0000_s1164" style="position:absolute;left:0;top:0;height:393;width:9361;" fillcolor="#CFCFCF" filled="t" stroked="f" coordsize="9361,393" path="m9320,0l40,0,24,3,12,12,3,24,0,40,0,352,3,368,12,381,24,389,40,392,9320,392,9336,389,9348,381,9357,368,9360,35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o:spt="202" type="#_x0000_t202" style="position:absolute;left:0;top: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transitivity</w:t>
                    </w:r>
                    <w:r>
                      <w:rPr>
                        <w:sz w:val="22"/>
                        <w:shd w:val="clear" w:color="auto" w:fill="F7F7F7"/>
                      </w:rPr>
                      <w:t>(kite,</w:t>
                    </w:r>
                    <w:r>
                      <w:rPr>
                        <w:spacing w:val="3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type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>"local"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86"/>
        <w:ind w:left="19"/>
        <w:rPr>
          <w:rFonts w:ascii="Georgia"/>
        </w:rPr>
      </w:pPr>
      <w:r>
        <w:rPr>
          <w:rFonts w:ascii="Georgia"/>
          <w:w w:val="95"/>
        </w:rPr>
        <w:t>1.</w:t>
      </w:r>
      <w:r>
        <w:rPr>
          <w:rFonts w:ascii="Georgia"/>
          <w:spacing w:val="26"/>
          <w:w w:val="95"/>
        </w:rPr>
        <w:t xml:space="preserve"> </w:t>
      </w:r>
      <w:r>
        <w:rPr>
          <w:rFonts w:ascii="Georgia"/>
          <w:w w:val="95"/>
        </w:rPr>
        <w:t>0.666666666666667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2.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0.666666666666667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3.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1</w:t>
      </w:r>
      <w:r>
        <w:rPr>
          <w:rFonts w:ascii="Georgia"/>
          <w:spacing w:val="73"/>
        </w:rPr>
        <w:t xml:space="preserve"> </w:t>
      </w:r>
      <w:r>
        <w:rPr>
          <w:rFonts w:ascii="Georgia"/>
          <w:w w:val="95"/>
        </w:rPr>
        <w:t>4.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0.533333333333333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5.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1</w:t>
      </w:r>
      <w:r>
        <w:rPr>
          <w:rFonts w:ascii="Georgia"/>
          <w:spacing w:val="73"/>
        </w:rPr>
        <w:t xml:space="preserve"> </w:t>
      </w:r>
      <w:r>
        <w:rPr>
          <w:rFonts w:ascii="Georgia"/>
          <w:w w:val="95"/>
        </w:rPr>
        <w:t>6.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0.5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7.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0.5</w:t>
      </w:r>
    </w:p>
    <w:p>
      <w:pPr>
        <w:pStyle w:val="7"/>
        <w:spacing w:before="21"/>
        <w:ind w:left="19"/>
        <w:rPr>
          <w:rFonts w:ascii="Georgia"/>
        </w:rPr>
      </w:pPr>
      <w:r>
        <w:rPr>
          <w:rFonts w:ascii="Georgia"/>
          <w:w w:val="95"/>
        </w:rPr>
        <w:t>8.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0.333333333333333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9.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0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10.</w:t>
      </w:r>
      <w:r>
        <w:rPr>
          <w:rFonts w:ascii="Georgia"/>
          <w:spacing w:val="-2"/>
          <w:w w:val="95"/>
        </w:rPr>
        <w:t xml:space="preserve"> </w:t>
      </w:r>
      <w:r>
        <w:rPr>
          <w:rFonts w:ascii="Georgia"/>
          <w:w w:val="95"/>
        </w:rPr>
        <w:t>NaN</w:t>
      </w:r>
    </w:p>
    <w:p>
      <w:pPr>
        <w:pStyle w:val="7"/>
        <w:spacing w:before="2"/>
        <w:rPr>
          <w:rFonts w:ascii="Georgia"/>
          <w:sz w:val="25"/>
        </w:rPr>
      </w:pPr>
    </w:p>
    <w:p>
      <w:pPr>
        <w:pStyle w:val="4"/>
        <w:spacing w:before="1"/>
        <w:ind w:left="19"/>
      </w:pPr>
      <w:r>
        <w:pict>
          <v:group id="_x0000_s1166" o:spid="_x0000_s1166" o:spt="203" style="position:absolute;left:0pt;margin-left:72pt;margin-top:10.1pt;height:19.65pt;width:468.05pt;mso-position-horizontal-relative:page;z-index:-251616256;mso-width-relative:page;mso-height-relative:page;" coordorigin="1440,203" coordsize="9361,393">
            <o:lock v:ext="edit"/>
            <v:shape id="_x0000_s1167" o:spid="_x0000_s1167" style="position:absolute;left:1440;top:202;height:393;width:9361;" fillcolor="#CFCFCF" filled="t" stroked="f" coordorigin="1440,203" coordsize="9361,393" path="m10760,203l1480,203,1464,206,1452,214,1443,227,1440,243,1440,555,1443,571,1452,583,1464,592,1480,595,10760,595,10776,592,10788,583,10797,571,10800,555,10800,243,10797,227,10788,214,10776,206,10760,203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o:spt="202" type="#_x0000_t202" style="position:absolute;left:1440;top:202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adjacent.triangles</w:t>
                    </w:r>
                    <w:r>
                      <w:rPr>
                        <w:sz w:val="22"/>
                        <w:shd w:val="clear" w:color="auto" w:fill="F7F7F7"/>
                      </w:rPr>
                      <w:t>(kite)</w:t>
                    </w:r>
                    <w:r>
                      <w:rPr>
                        <w:spacing w:val="2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/</w:t>
                    </w:r>
                    <w:r>
                      <w:rPr>
                        <w:color w:val="666666"/>
                        <w:spacing w:val="2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sz w:val="22"/>
                        <w:shd w:val="clear" w:color="auto" w:fill="F7F7F7"/>
                      </w:rPr>
                      <w:t>(kite)</w:t>
                    </w:r>
                    <w:r>
                      <w:rPr>
                        <w:spacing w:val="2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*</w:t>
                    </w:r>
                    <w:r>
                      <w:rPr>
                        <w:color w:val="666666"/>
                        <w:spacing w:val="2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degree</w:t>
                    </w:r>
                    <w:r>
                      <w:rPr>
                        <w:sz w:val="22"/>
                        <w:shd w:val="clear" w:color="auto" w:fill="F7F7F7"/>
                      </w:rPr>
                      <w:t>(kite)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-1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/2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t>Formula</w:t>
      </w:r>
    </w:p>
    <w:p>
      <w:pPr>
        <w:spacing w:after="0"/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77"/>
        <w:ind w:left="740"/>
        <w:rPr>
          <w:rFonts w:ascii="Georgia"/>
        </w:rPr>
      </w:pPr>
      <w:r>
        <w:rPr>
          <w:rFonts w:ascii="Georgia"/>
          <w:w w:val="95"/>
        </w:rPr>
        <w:t>1.</w:t>
      </w:r>
      <w:r>
        <w:rPr>
          <w:rFonts w:ascii="Georgia"/>
          <w:spacing w:val="26"/>
          <w:w w:val="95"/>
        </w:rPr>
        <w:t xml:space="preserve"> </w:t>
      </w:r>
      <w:r>
        <w:rPr>
          <w:rFonts w:ascii="Georgia"/>
          <w:w w:val="95"/>
        </w:rPr>
        <w:t>0.666666666666667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2.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0.666666666666667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3.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1</w:t>
      </w:r>
      <w:r>
        <w:rPr>
          <w:rFonts w:ascii="Georgia"/>
          <w:spacing w:val="73"/>
        </w:rPr>
        <w:t xml:space="preserve"> </w:t>
      </w:r>
      <w:r>
        <w:rPr>
          <w:rFonts w:ascii="Georgia"/>
          <w:w w:val="95"/>
        </w:rPr>
        <w:t>4.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0.533333333333333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5.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1</w:t>
      </w:r>
      <w:r>
        <w:rPr>
          <w:rFonts w:ascii="Georgia"/>
          <w:spacing w:val="73"/>
        </w:rPr>
        <w:t xml:space="preserve"> </w:t>
      </w:r>
      <w:r>
        <w:rPr>
          <w:rFonts w:ascii="Georgia"/>
          <w:w w:val="95"/>
        </w:rPr>
        <w:t>6.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0.5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7.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5"/>
        </w:rPr>
        <w:t>0.5</w:t>
      </w:r>
    </w:p>
    <w:p>
      <w:pPr>
        <w:pStyle w:val="7"/>
        <w:spacing w:before="21"/>
        <w:ind w:left="740"/>
        <w:rPr>
          <w:rFonts w:ascii="Georgia"/>
        </w:rPr>
      </w:pPr>
      <w:r>
        <w:rPr>
          <w:rFonts w:ascii="Georgia"/>
          <w:w w:val="95"/>
        </w:rPr>
        <w:t>8.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0.333333333333333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9.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0</w:t>
      </w:r>
      <w:r>
        <w:rPr>
          <w:rFonts w:ascii="Georgia"/>
          <w:spacing w:val="-3"/>
          <w:w w:val="95"/>
        </w:rPr>
        <w:t xml:space="preserve"> </w:t>
      </w:r>
      <w:r>
        <w:rPr>
          <w:rFonts w:ascii="Georgia"/>
          <w:w w:val="95"/>
        </w:rPr>
        <w:t>10.</w:t>
      </w:r>
      <w:r>
        <w:rPr>
          <w:rFonts w:ascii="Georgia"/>
          <w:spacing w:val="-2"/>
          <w:w w:val="95"/>
        </w:rPr>
        <w:t xml:space="preserve"> </w:t>
      </w:r>
      <w:r>
        <w:rPr>
          <w:rFonts w:ascii="Georgia"/>
          <w:w w:val="95"/>
        </w:rPr>
        <w:t>NaN</w:t>
      </w:r>
    </w:p>
    <w:p>
      <w:pPr>
        <w:pStyle w:val="7"/>
        <w:spacing w:before="9"/>
        <w:rPr>
          <w:rFonts w:ascii="Georgia"/>
          <w:sz w:val="19"/>
        </w:rPr>
      </w:pPr>
    </w:p>
    <w:p>
      <w:pPr>
        <w:spacing w:after="0"/>
        <w:rPr>
          <w:rFonts w:ascii="Georgia"/>
          <w:sz w:val="19"/>
        </w:rPr>
        <w:sectPr>
          <w:pgSz w:w="12240" w:h="15840"/>
          <w:pgMar w:top="1380" w:right="0" w:bottom="1040" w:left="700" w:header="0" w:footer="848" w:gutter="0"/>
          <w:cols w:space="720" w:num="1"/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31"/>
        </w:rPr>
      </w:pPr>
    </w:p>
    <w:p>
      <w:pPr>
        <w:pStyle w:val="7"/>
        <w:ind w:left="116"/>
      </w:pPr>
      <w:r>
        <w:rPr>
          <w:color w:val="303F9F"/>
        </w:rPr>
        <w:t>[14]: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206"/>
        <w:ind w:left="116"/>
      </w:pPr>
      <w:r>
        <w:rPr>
          <w:color w:val="303F9F"/>
        </w:rPr>
        <w:t>[15]:</w:t>
      </w:r>
    </w:p>
    <w:p>
      <w:pPr>
        <w:pStyle w:val="4"/>
        <w:numPr>
          <w:ilvl w:val="2"/>
          <w:numId w:val="5"/>
        </w:numPr>
        <w:tabs>
          <w:tab w:val="left" w:pos="781"/>
          <w:tab w:val="left" w:pos="782"/>
        </w:tabs>
        <w:spacing w:before="102" w:after="0" w:line="240" w:lineRule="auto"/>
        <w:ind w:left="781" w:right="0" w:hanging="763"/>
        <w:jc w:val="left"/>
      </w:pPr>
      <w:bookmarkStart w:id="51" w:name="5)Centralization"/>
      <w:bookmarkEnd w:id="51"/>
      <w:bookmarkStart w:id="52" w:name="_bookmark18"/>
      <w:bookmarkEnd w:id="52"/>
      <w:bookmarkStart w:id="53" w:name="_bookmark18"/>
      <w:bookmarkEnd w:id="53"/>
      <w:r>
        <w:rPr>
          <w:w w:val="98"/>
        </w:rPr>
        <w:br w:type="column"/>
      </w:r>
      <w:r>
        <w:t>5)Centralization</w:t>
      </w:r>
    </w:p>
    <w:p>
      <w:pPr>
        <w:pStyle w:val="7"/>
        <w:spacing w:before="161"/>
        <w:ind w:left="19"/>
        <w:rPr>
          <w:rFonts w:ascii="Georgia"/>
        </w:rPr>
      </w:pPr>
      <w:r>
        <w:rPr>
          <w:rFonts w:ascii="Georgia"/>
          <w:spacing w:val="-1"/>
        </w:rPr>
        <w:t>Degree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1"/>
        </w:rPr>
        <w:t>of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1"/>
        </w:rPr>
        <w:t>centrality</w:t>
      </w:r>
    </w:p>
    <w:p>
      <w:pPr>
        <w:pStyle w:val="7"/>
        <w:spacing w:before="5"/>
        <w:rPr>
          <w:rFonts w:ascii="Georgia"/>
          <w:sz w:val="11"/>
        </w:rPr>
      </w:pPr>
      <w:r>
        <w:pict>
          <v:group id="_x0000_s1169" o:spid="_x0000_s1169" o:spt="203" style="position:absolute;left:0pt;margin-left:72pt;margin-top:8.45pt;height:19.65pt;width:468.05pt;mso-position-horizontal-relative:page;mso-wrap-distance-bottom:0pt;mso-wrap-distance-top:0pt;z-index:-251603968;mso-width-relative:page;mso-height-relative:page;" coordorigin="1440,169" coordsize="9361,393">
            <o:lock v:ext="edit"/>
            <v:shape id="_x0000_s1170" o:spid="_x0000_s1170" style="position:absolute;left:1440;top:169;height:393;width:9361;" fillcolor="#CFCFCF" filled="t" stroked="f" coordorigin="1440,169" coordsize="9361,393" path="m10760,169l1480,169,1464,172,1452,181,1443,194,1440,209,1440,522,1443,537,1452,550,1464,558,1480,561,10760,561,10776,558,10788,550,10797,537,10800,522,10800,209,10797,194,10788,181,10776,172,10760,169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o:spt="202" type="#_x0000_t202" style="position:absolute;left:1440;top:16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centralization.degree</w:t>
                    </w:r>
                    <w:r>
                      <w:rPr>
                        <w:sz w:val="22"/>
                        <w:shd w:val="clear" w:color="auto" w:fill="F7F7F7"/>
                      </w:rPr>
                      <w:t>(net,</w:t>
                    </w:r>
                    <w:r>
                      <w:rPr>
                        <w:spacing w:val="3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mode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>"in"</w:t>
                    </w:r>
                    <w:r>
                      <w:rPr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3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normalized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007F00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4"/>
        <w:ind w:left="19"/>
        <w:rPr>
          <w:rFonts w:ascii="Georgia"/>
        </w:rPr>
      </w:pPr>
      <w:r>
        <w:rPr>
          <w:rFonts w:ascii="Georgia"/>
          <w:b/>
        </w:rPr>
        <w:t>$res</w:t>
      </w:r>
      <w:r>
        <w:rPr>
          <w:rFonts w:ascii="Georgia"/>
          <w:b/>
          <w:spacing w:val="41"/>
        </w:rPr>
        <w:t xml:space="preserve"> </w:t>
      </w:r>
      <w:r>
        <w:rPr>
          <w:rFonts w:ascii="Georgia"/>
        </w:rPr>
        <w:t>1.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5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2.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3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3.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6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4.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4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5.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1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6.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4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7.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1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8.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2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9.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4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10.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4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11.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3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12.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3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13.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2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14.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2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15.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2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16.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1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17.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4</w:t>
      </w:r>
    </w:p>
    <w:p>
      <w:pPr>
        <w:spacing w:before="157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spacing w:val="-1"/>
          <w:w w:val="95"/>
          <w:sz w:val="22"/>
        </w:rPr>
        <w:t>$centralization</w:t>
      </w:r>
      <w:r>
        <w:rPr>
          <w:rFonts w:ascii="Georgia"/>
          <w:b/>
          <w:spacing w:val="19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0.1875</w:t>
      </w:r>
    </w:p>
    <w:p>
      <w:pPr>
        <w:spacing w:before="156" w:line="391" w:lineRule="auto"/>
        <w:ind w:left="19" w:right="8311" w:firstLine="0"/>
        <w:jc w:val="left"/>
        <w:rPr>
          <w:rFonts w:ascii="Georgia"/>
          <w:sz w:val="22"/>
        </w:rPr>
      </w:pPr>
      <w:r>
        <w:pict>
          <v:group id="_x0000_s1172" o:spid="_x0000_s1172" o:spt="203" style="position:absolute;left:0pt;margin-left:72pt;margin-top:49.05pt;height:33.2pt;width:468.05pt;mso-position-horizontal-relative:page;z-index:251676672;mso-width-relative:page;mso-height-relative:page;" coordorigin="1440,981" coordsize="9361,664">
            <o:lock v:ext="edit"/>
            <v:shape id="_x0000_s1173" o:spid="_x0000_s1173" style="position:absolute;left:1440;top:981;height:664;width:9361;" fillcolor="#CFCFCF" filled="t" stroked="f" coordorigin="1440,981" coordsize="9361,664" path="m10760,981l1480,981,1464,984,1452,993,1443,1005,1440,1021,1440,1604,1443,1620,1452,1633,1464,1641,1480,1644,10760,1644,10776,1641,10788,1633,10797,1620,10800,1604,10800,1021,10797,1005,10788,993,10776,984,10760,981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1459;top:1000;height:624;width:9321;" fillcolor="#F7F7F7" filled="t" stroked="f" coordorigin="1460,1001" coordsize="9321,624" path="m10771,1001l1469,1001,1460,1010,1460,1604,1460,1615,1469,1624,10771,1624,10780,1615,10780,1010,10771,1001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o:spt="202" type="#_x0000_t202" style="position:absolute;left:1459;top:1000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223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closeness</w:t>
                    </w:r>
                    <w:r>
                      <w:rPr>
                        <w:w w:val="105"/>
                        <w:sz w:val="22"/>
                      </w:rPr>
                      <w:t>(net, mode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"all"</w:t>
                    </w:r>
                    <w:r>
                      <w:rPr>
                        <w:w w:val="105"/>
                        <w:sz w:val="22"/>
                      </w:rPr>
                      <w:t>, weights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NA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centralization.closeness</w:t>
                    </w:r>
                    <w:r>
                      <w:rPr>
                        <w:sz w:val="22"/>
                      </w:rPr>
                      <w:t>(net,</w:t>
                    </w:r>
                    <w:r>
                      <w:rPr>
                        <w:spacing w:val="4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mode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BA2121"/>
                        <w:sz w:val="22"/>
                      </w:rPr>
                      <w:t>"all"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4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normalized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rFonts w:ascii="Georgia"/>
          <w:b/>
          <w:w w:val="95"/>
          <w:sz w:val="22"/>
        </w:rPr>
        <w:t>$theoretical_max</w:t>
      </w:r>
      <w:r>
        <w:rPr>
          <w:rFonts w:ascii="Georgia"/>
          <w:b/>
          <w:spacing w:val="1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272</w:t>
      </w:r>
      <w:r>
        <w:rPr>
          <w:rFonts w:ascii="Georgia"/>
          <w:spacing w:val="-48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Closeness</w:t>
      </w:r>
      <w:r>
        <w:rPr>
          <w:rFonts w:ascii="Georgia"/>
          <w:spacing w:val="33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Centralization</w:t>
      </w:r>
    </w:p>
    <w:p>
      <w:pPr>
        <w:spacing w:after="0" w:line="391" w:lineRule="auto"/>
        <w:jc w:val="left"/>
        <w:rPr>
          <w:rFonts w:ascii="Georgia"/>
          <w:sz w:val="22"/>
        </w:rPr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spacing w:before="3"/>
        <w:rPr>
          <w:rFonts w:ascii="Georgia"/>
          <w:sz w:val="33"/>
        </w:rPr>
      </w:pPr>
    </w:p>
    <w:p>
      <w:pPr>
        <w:pStyle w:val="7"/>
        <w:ind w:left="116"/>
      </w:pPr>
      <w:r>
        <w:rPr>
          <w:color w:val="303F9F"/>
        </w:rPr>
        <w:t>[16]:</w:t>
      </w:r>
    </w:p>
    <w:p>
      <w:pPr>
        <w:pStyle w:val="7"/>
        <w:spacing w:before="10"/>
        <w:rPr>
          <w:sz w:val="20"/>
        </w:rPr>
      </w:pPr>
      <w:r>
        <w:br w:type="column"/>
      </w:r>
    </w:p>
    <w:p>
      <w:pPr>
        <w:tabs>
          <w:tab w:val="left" w:pos="1047"/>
          <w:tab w:val="left" w:pos="4051"/>
          <w:tab w:val="left" w:pos="7055"/>
        </w:tabs>
        <w:spacing w:before="0"/>
        <w:ind w:left="19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z w:val="22"/>
        </w:rPr>
        <w:t>s01</w:t>
      </w:r>
      <w:r>
        <w:rPr>
          <w:rFonts w:ascii="Georgia"/>
          <w:b/>
          <w:sz w:val="22"/>
        </w:rPr>
        <w:tab/>
      </w:r>
      <w:r>
        <w:rPr>
          <w:rFonts w:ascii="Georgia"/>
          <w:w w:val="90"/>
          <w:sz w:val="22"/>
        </w:rPr>
        <w:t>0.0333333333333333</w:t>
      </w:r>
      <w:r>
        <w:rPr>
          <w:rFonts w:ascii="Georgia"/>
          <w:spacing w:val="5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s02</w:t>
      </w:r>
      <w:r>
        <w:rPr>
          <w:rFonts w:ascii="Georgia"/>
          <w:b/>
          <w:w w:val="90"/>
          <w:sz w:val="22"/>
        </w:rPr>
        <w:tab/>
      </w:r>
      <w:r>
        <w:rPr>
          <w:rFonts w:ascii="Georgia"/>
          <w:w w:val="85"/>
          <w:sz w:val="22"/>
        </w:rPr>
        <w:t>0.0303030303030303</w:t>
      </w:r>
      <w:r>
        <w:rPr>
          <w:rFonts w:ascii="Georgia"/>
          <w:spacing w:val="25"/>
          <w:w w:val="85"/>
          <w:sz w:val="22"/>
        </w:rPr>
        <w:t xml:space="preserve"> </w:t>
      </w:r>
      <w:r>
        <w:rPr>
          <w:rFonts w:ascii="Georgia"/>
          <w:b/>
          <w:w w:val="85"/>
          <w:sz w:val="22"/>
        </w:rPr>
        <w:t>s03</w:t>
      </w:r>
      <w:r>
        <w:rPr>
          <w:rFonts w:ascii="Georgia"/>
          <w:b/>
          <w:w w:val="85"/>
          <w:sz w:val="22"/>
        </w:rPr>
        <w:tab/>
      </w:r>
      <w:r>
        <w:rPr>
          <w:rFonts w:ascii="Georgia"/>
          <w:w w:val="85"/>
          <w:sz w:val="22"/>
        </w:rPr>
        <w:t>0.0416666666666667</w:t>
      </w:r>
      <w:r>
        <w:rPr>
          <w:rFonts w:ascii="Georgia"/>
          <w:spacing w:val="88"/>
          <w:sz w:val="22"/>
        </w:rPr>
        <w:t xml:space="preserve"> </w:t>
      </w:r>
      <w:r>
        <w:rPr>
          <w:rFonts w:ascii="Georgia"/>
          <w:b/>
          <w:w w:val="85"/>
          <w:sz w:val="22"/>
        </w:rPr>
        <w:t>s04</w:t>
      </w:r>
    </w:p>
    <w:p>
      <w:pPr>
        <w:pStyle w:val="7"/>
        <w:tabs>
          <w:tab w:val="left" w:pos="2847"/>
          <w:tab w:val="left" w:pos="5493"/>
          <w:tab w:val="left" w:pos="7055"/>
        </w:tabs>
        <w:spacing w:before="21"/>
        <w:ind w:left="92"/>
        <w:rPr>
          <w:rFonts w:ascii="Georgia"/>
          <w:b/>
        </w:rPr>
      </w:pPr>
      <w:r>
        <w:rPr>
          <w:rFonts w:ascii="Georgia"/>
          <w:w w:val="90"/>
        </w:rPr>
        <w:t>0.0384615384615385</w:t>
      </w:r>
      <w:r>
        <w:rPr>
          <w:rFonts w:ascii="Georgia"/>
          <w:spacing w:val="16"/>
          <w:w w:val="90"/>
        </w:rPr>
        <w:t xml:space="preserve"> </w:t>
      </w:r>
      <w:r>
        <w:rPr>
          <w:rFonts w:ascii="Georgia"/>
          <w:b/>
          <w:w w:val="90"/>
        </w:rPr>
        <w:t>s05</w:t>
      </w:r>
      <w:r>
        <w:rPr>
          <w:rFonts w:ascii="Georgia"/>
          <w:b/>
          <w:w w:val="90"/>
        </w:rPr>
        <w:tab/>
      </w:r>
      <w:r>
        <w:rPr>
          <w:rFonts w:ascii="Georgia"/>
          <w:w w:val="90"/>
        </w:rPr>
        <w:t>0.032258064516129</w:t>
      </w:r>
      <w:r>
        <w:rPr>
          <w:rFonts w:ascii="Georgia"/>
          <w:spacing w:val="12"/>
          <w:w w:val="90"/>
        </w:rPr>
        <w:t xml:space="preserve"> </w:t>
      </w:r>
      <w:r>
        <w:rPr>
          <w:rFonts w:ascii="Georgia"/>
          <w:b/>
          <w:w w:val="90"/>
        </w:rPr>
        <w:t>s06</w:t>
      </w:r>
      <w:r>
        <w:rPr>
          <w:rFonts w:ascii="Georgia"/>
          <w:b/>
          <w:w w:val="90"/>
        </w:rPr>
        <w:tab/>
      </w:r>
      <w:r>
        <w:rPr>
          <w:rFonts w:ascii="Georgia"/>
          <w:w w:val="95"/>
        </w:rPr>
        <w:t>0.03125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b/>
          <w:w w:val="95"/>
        </w:rPr>
        <w:t>s07</w:t>
      </w:r>
      <w:r>
        <w:rPr>
          <w:rFonts w:ascii="Georgia"/>
          <w:b/>
          <w:w w:val="95"/>
        </w:rPr>
        <w:tab/>
      </w:r>
      <w:r>
        <w:rPr>
          <w:rFonts w:ascii="Georgia"/>
          <w:w w:val="85"/>
        </w:rPr>
        <w:t>0.0303030303030303</w:t>
      </w:r>
      <w:r>
        <w:rPr>
          <w:rFonts w:ascii="Georgia"/>
          <w:spacing w:val="12"/>
          <w:w w:val="85"/>
        </w:rPr>
        <w:t xml:space="preserve"> </w:t>
      </w:r>
      <w:r>
        <w:rPr>
          <w:rFonts w:ascii="Georgia"/>
          <w:b/>
          <w:w w:val="85"/>
        </w:rPr>
        <w:t>s08</w:t>
      </w:r>
    </w:p>
    <w:p>
      <w:pPr>
        <w:pStyle w:val="7"/>
        <w:spacing w:before="21"/>
        <w:ind w:left="92"/>
        <w:rPr>
          <w:rFonts w:ascii="Georgia"/>
        </w:rPr>
      </w:pPr>
      <w:r>
        <w:rPr>
          <w:rFonts w:ascii="Georgia"/>
          <w:w w:val="90"/>
        </w:rPr>
        <w:t>0.0285714285714286</w:t>
      </w:r>
      <w:r>
        <w:rPr>
          <w:rFonts w:ascii="Georgia"/>
          <w:spacing w:val="25"/>
          <w:w w:val="90"/>
        </w:rPr>
        <w:t xml:space="preserve"> </w:t>
      </w:r>
      <w:r>
        <w:rPr>
          <w:rFonts w:ascii="Georgia"/>
          <w:b/>
          <w:w w:val="90"/>
        </w:rPr>
        <w:t>s09</w:t>
      </w:r>
      <w:r>
        <w:rPr>
          <w:rFonts w:ascii="Georgia"/>
          <w:b/>
          <w:spacing w:val="46"/>
        </w:rPr>
        <w:t xml:space="preserve"> </w:t>
      </w:r>
      <w:r>
        <w:rPr>
          <w:rFonts w:ascii="Georgia"/>
          <w:w w:val="90"/>
        </w:rPr>
        <w:t>0.0256410256410256</w:t>
      </w:r>
      <w:r>
        <w:rPr>
          <w:rFonts w:ascii="Georgia"/>
          <w:spacing w:val="26"/>
          <w:w w:val="90"/>
        </w:rPr>
        <w:t xml:space="preserve"> </w:t>
      </w:r>
      <w:r>
        <w:rPr>
          <w:rFonts w:ascii="Georgia"/>
          <w:b/>
          <w:w w:val="90"/>
        </w:rPr>
        <w:t>s10</w:t>
      </w:r>
      <w:r>
        <w:rPr>
          <w:rFonts w:ascii="Georgia"/>
          <w:b/>
          <w:spacing w:val="95"/>
        </w:rPr>
        <w:t xml:space="preserve"> </w:t>
      </w:r>
      <w:r>
        <w:rPr>
          <w:rFonts w:ascii="Georgia"/>
          <w:w w:val="90"/>
        </w:rPr>
        <w:t>0.0294117647058824</w:t>
      </w:r>
      <w:r>
        <w:rPr>
          <w:rFonts w:ascii="Georgia"/>
          <w:spacing w:val="25"/>
          <w:w w:val="90"/>
        </w:rPr>
        <w:t xml:space="preserve"> </w:t>
      </w:r>
      <w:r>
        <w:rPr>
          <w:rFonts w:ascii="Georgia"/>
          <w:b/>
          <w:w w:val="90"/>
        </w:rPr>
        <w:t>s11</w:t>
      </w:r>
      <w:r>
        <w:rPr>
          <w:rFonts w:ascii="Georgia"/>
          <w:b/>
          <w:spacing w:val="96"/>
        </w:rPr>
        <w:t xml:space="preserve"> </w:t>
      </w:r>
      <w:r>
        <w:rPr>
          <w:rFonts w:ascii="Georgia"/>
          <w:w w:val="90"/>
        </w:rPr>
        <w:t>0.032258064516129</w:t>
      </w:r>
    </w:p>
    <w:p>
      <w:pPr>
        <w:tabs>
          <w:tab w:val="left" w:pos="1083"/>
          <w:tab w:val="left" w:pos="4123"/>
          <w:tab w:val="left" w:pos="7055"/>
        </w:tabs>
        <w:spacing w:before="21"/>
        <w:ind w:left="19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z w:val="22"/>
        </w:rPr>
        <w:t>s12</w:t>
      </w:r>
      <w:r>
        <w:rPr>
          <w:rFonts w:ascii="Georgia"/>
          <w:b/>
          <w:sz w:val="22"/>
        </w:rPr>
        <w:tab/>
      </w:r>
      <w:r>
        <w:rPr>
          <w:rFonts w:ascii="Georgia"/>
          <w:w w:val="95"/>
          <w:sz w:val="22"/>
        </w:rPr>
        <w:t>0.0357142857142857</w:t>
      </w:r>
      <w:r>
        <w:rPr>
          <w:rFonts w:ascii="Georgia"/>
          <w:spacing w:val="-2"/>
          <w:w w:val="95"/>
          <w:sz w:val="22"/>
        </w:rPr>
        <w:t xml:space="preserve"> </w:t>
      </w:r>
      <w:r>
        <w:rPr>
          <w:rFonts w:ascii="Georgia"/>
          <w:b/>
          <w:w w:val="95"/>
          <w:sz w:val="22"/>
        </w:rPr>
        <w:t>s13</w:t>
      </w:r>
      <w:r>
        <w:rPr>
          <w:rFonts w:ascii="Georgia"/>
          <w:b/>
          <w:w w:val="95"/>
          <w:sz w:val="22"/>
        </w:rPr>
        <w:tab/>
      </w:r>
      <w:r>
        <w:rPr>
          <w:rFonts w:ascii="Georgia"/>
          <w:w w:val="90"/>
          <w:sz w:val="22"/>
        </w:rPr>
        <w:t>0.027027027027027</w:t>
      </w:r>
      <w:r>
        <w:rPr>
          <w:rFonts w:ascii="Georgia"/>
          <w:spacing w:val="17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s14</w:t>
      </w:r>
      <w:r>
        <w:rPr>
          <w:rFonts w:ascii="Georgia"/>
          <w:b/>
          <w:w w:val="90"/>
          <w:sz w:val="22"/>
        </w:rPr>
        <w:tab/>
      </w:r>
      <w:r>
        <w:rPr>
          <w:rFonts w:ascii="Georgia"/>
          <w:w w:val="90"/>
          <w:sz w:val="22"/>
        </w:rPr>
        <w:t>0.0294117647058824</w:t>
      </w:r>
      <w:r>
        <w:rPr>
          <w:rFonts w:ascii="Georgia"/>
          <w:spacing w:val="34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s15</w:t>
      </w:r>
    </w:p>
    <w:p>
      <w:pPr>
        <w:pStyle w:val="7"/>
        <w:tabs>
          <w:tab w:val="left" w:pos="3352"/>
          <w:tab w:val="right" w:pos="8516"/>
        </w:tabs>
        <w:spacing w:before="21"/>
        <w:ind w:left="92"/>
        <w:rPr>
          <w:rFonts w:ascii="Georgia"/>
        </w:rPr>
      </w:pPr>
      <w:r>
        <w:rPr>
          <w:rFonts w:ascii="Georgia"/>
          <w:w w:val="85"/>
        </w:rPr>
        <w:t>0.0303030303030303</w:t>
      </w:r>
      <w:r>
        <w:rPr>
          <w:rFonts w:ascii="Georgia"/>
          <w:spacing w:val="38"/>
          <w:w w:val="85"/>
        </w:rPr>
        <w:t xml:space="preserve"> </w:t>
      </w:r>
      <w:r>
        <w:rPr>
          <w:rFonts w:ascii="Georgia"/>
          <w:b/>
          <w:w w:val="85"/>
        </w:rPr>
        <w:t>s16</w:t>
      </w:r>
      <w:r>
        <w:rPr>
          <w:rFonts w:ascii="Georgia"/>
          <w:b/>
          <w:w w:val="85"/>
        </w:rPr>
        <w:tab/>
      </w:r>
      <w:r>
        <w:rPr>
          <w:rFonts w:ascii="Georgia"/>
          <w:w w:val="95"/>
        </w:rPr>
        <w:t>0.0222222222222222</w:t>
      </w:r>
      <w:r>
        <w:rPr>
          <w:rFonts w:ascii="Georgia"/>
          <w:spacing w:val="4"/>
          <w:w w:val="95"/>
        </w:rPr>
        <w:t xml:space="preserve"> </w:t>
      </w:r>
      <w:r>
        <w:rPr>
          <w:rFonts w:ascii="Georgia"/>
          <w:b/>
          <w:w w:val="95"/>
        </w:rPr>
        <w:t>s17</w:t>
      </w:r>
      <w:r>
        <w:rPr>
          <w:rFonts w:ascii="Times New Roman"/>
          <w:b/>
          <w:w w:val="95"/>
        </w:rPr>
        <w:tab/>
      </w:r>
      <w:r>
        <w:rPr>
          <w:rFonts w:ascii="Georgia"/>
          <w:w w:val="95"/>
        </w:rPr>
        <w:t>0.0285714285714286</w:t>
      </w:r>
    </w:p>
    <w:p>
      <w:pPr>
        <w:pStyle w:val="7"/>
        <w:spacing w:before="157"/>
        <w:ind w:right="1438"/>
        <w:jc w:val="right"/>
        <w:rPr>
          <w:rFonts w:ascii="Georgia"/>
        </w:rPr>
      </w:pPr>
      <w:r>
        <w:rPr>
          <w:rFonts w:ascii="Georgia"/>
          <w:b/>
          <w:w w:val="90"/>
        </w:rPr>
        <w:t>$res</w:t>
      </w:r>
      <w:r>
        <w:rPr>
          <w:rFonts w:ascii="Georgia"/>
          <w:b/>
          <w:spacing w:val="50"/>
          <w:w w:val="90"/>
        </w:rPr>
        <w:t xml:space="preserve"> </w:t>
      </w:r>
      <w:r>
        <w:rPr>
          <w:rFonts w:ascii="Georgia"/>
          <w:w w:val="90"/>
        </w:rPr>
        <w:t>1.</w:t>
      </w:r>
      <w:r>
        <w:rPr>
          <w:rFonts w:ascii="Georgia"/>
          <w:spacing w:val="71"/>
        </w:rPr>
        <w:t xml:space="preserve"> </w:t>
      </w:r>
      <w:r>
        <w:rPr>
          <w:rFonts w:ascii="Georgia"/>
          <w:w w:val="90"/>
        </w:rPr>
        <w:t>0.533333333333333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0"/>
        </w:rPr>
        <w:t>2.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0"/>
        </w:rPr>
        <w:t>0.484848484848485</w:t>
      </w:r>
      <w:r>
        <w:rPr>
          <w:rFonts w:ascii="Georgia"/>
          <w:spacing w:val="71"/>
        </w:rPr>
        <w:t xml:space="preserve"> </w:t>
      </w:r>
      <w:r>
        <w:rPr>
          <w:rFonts w:ascii="Georgia"/>
          <w:w w:val="90"/>
        </w:rPr>
        <w:t>3.</w:t>
      </w:r>
      <w:r>
        <w:rPr>
          <w:rFonts w:ascii="Georgia"/>
          <w:spacing w:val="72"/>
        </w:rPr>
        <w:t xml:space="preserve"> </w:t>
      </w:r>
      <w:r>
        <w:rPr>
          <w:rFonts w:ascii="Georgia"/>
          <w:w w:val="90"/>
        </w:rPr>
        <w:t>0.666666666666667</w:t>
      </w:r>
      <w:r>
        <w:rPr>
          <w:rFonts w:ascii="Georgia"/>
          <w:spacing w:val="73"/>
        </w:rPr>
        <w:t xml:space="preserve"> </w:t>
      </w:r>
      <w:r>
        <w:rPr>
          <w:rFonts w:ascii="Georgia"/>
          <w:w w:val="90"/>
        </w:rPr>
        <w:t>4.</w:t>
      </w:r>
      <w:r>
        <w:rPr>
          <w:rFonts w:ascii="Georgia"/>
          <w:spacing w:val="71"/>
        </w:rPr>
        <w:t xml:space="preserve"> </w:t>
      </w:r>
      <w:r>
        <w:rPr>
          <w:rFonts w:ascii="Georgia"/>
          <w:w w:val="90"/>
        </w:rPr>
        <w:t>0.615384615384615</w:t>
      </w:r>
    </w:p>
    <w:p>
      <w:pPr>
        <w:pStyle w:val="7"/>
        <w:spacing w:before="21"/>
        <w:ind w:right="1438"/>
        <w:jc w:val="right"/>
        <w:rPr>
          <w:rFonts w:ascii="Georgia"/>
        </w:rPr>
      </w:pPr>
      <w:r>
        <w:rPr>
          <w:rFonts w:ascii="Georgia"/>
          <w:w w:val="90"/>
        </w:rPr>
        <w:t>5.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0.516129032258065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6.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0.5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7.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0.484848484848485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8.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0.457142857142857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9.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0.41025641025641</w:t>
      </w:r>
    </w:p>
    <w:p>
      <w:pPr>
        <w:pStyle w:val="7"/>
        <w:spacing w:before="21"/>
        <w:ind w:right="1438"/>
        <w:jc w:val="right"/>
        <w:rPr>
          <w:rFonts w:ascii="Georgia"/>
        </w:rPr>
      </w:pPr>
      <w:r>
        <w:rPr>
          <w:rFonts w:ascii="Georgia"/>
          <w:w w:val="90"/>
        </w:rPr>
        <w:t>10.</w:t>
      </w:r>
      <w:r>
        <w:rPr>
          <w:rFonts w:ascii="Georgia"/>
          <w:spacing w:val="43"/>
        </w:rPr>
        <w:t xml:space="preserve"> </w:t>
      </w:r>
      <w:r>
        <w:rPr>
          <w:rFonts w:ascii="Georgia"/>
          <w:w w:val="90"/>
        </w:rPr>
        <w:t>0.470588235294118</w:t>
      </w:r>
      <w:r>
        <w:rPr>
          <w:rFonts w:ascii="Georgia"/>
          <w:spacing w:val="43"/>
        </w:rPr>
        <w:t xml:space="preserve"> </w:t>
      </w:r>
      <w:r>
        <w:rPr>
          <w:rFonts w:ascii="Georgia"/>
          <w:w w:val="90"/>
        </w:rPr>
        <w:t>11.</w:t>
      </w:r>
      <w:r>
        <w:rPr>
          <w:rFonts w:ascii="Georgia"/>
          <w:spacing w:val="43"/>
        </w:rPr>
        <w:t xml:space="preserve"> </w:t>
      </w:r>
      <w:r>
        <w:rPr>
          <w:rFonts w:ascii="Georgia"/>
          <w:w w:val="90"/>
        </w:rPr>
        <w:t>0.516129032258065</w:t>
      </w:r>
      <w:r>
        <w:rPr>
          <w:rFonts w:ascii="Georgia"/>
          <w:spacing w:val="43"/>
        </w:rPr>
        <w:t xml:space="preserve"> </w:t>
      </w:r>
      <w:r>
        <w:rPr>
          <w:rFonts w:ascii="Georgia"/>
          <w:w w:val="90"/>
        </w:rPr>
        <w:t>12.</w:t>
      </w:r>
      <w:r>
        <w:rPr>
          <w:rFonts w:ascii="Georgia"/>
          <w:spacing w:val="43"/>
        </w:rPr>
        <w:t xml:space="preserve"> </w:t>
      </w:r>
      <w:r>
        <w:rPr>
          <w:rFonts w:ascii="Georgia"/>
          <w:w w:val="90"/>
        </w:rPr>
        <w:t>0.571428571428571</w:t>
      </w:r>
      <w:r>
        <w:rPr>
          <w:rFonts w:ascii="Georgia"/>
          <w:spacing w:val="44"/>
        </w:rPr>
        <w:t xml:space="preserve"> </w:t>
      </w:r>
      <w:r>
        <w:rPr>
          <w:rFonts w:ascii="Georgia"/>
          <w:w w:val="90"/>
        </w:rPr>
        <w:t>13.</w:t>
      </w:r>
      <w:r>
        <w:rPr>
          <w:rFonts w:ascii="Georgia"/>
          <w:spacing w:val="43"/>
        </w:rPr>
        <w:t xml:space="preserve"> </w:t>
      </w:r>
      <w:r>
        <w:rPr>
          <w:rFonts w:ascii="Georgia"/>
          <w:w w:val="90"/>
        </w:rPr>
        <w:t>0.432432432432432</w:t>
      </w:r>
    </w:p>
    <w:p>
      <w:pPr>
        <w:pStyle w:val="7"/>
        <w:spacing w:before="21"/>
        <w:ind w:right="1454"/>
        <w:jc w:val="right"/>
        <w:rPr>
          <w:rFonts w:ascii="Georgia"/>
        </w:rPr>
      </w:pPr>
      <w:r>
        <w:rPr>
          <w:rFonts w:ascii="Georgia"/>
          <w:w w:val="90"/>
        </w:rPr>
        <w:t>14.</w:t>
      </w:r>
      <w:r>
        <w:rPr>
          <w:rFonts w:ascii="Georgia"/>
          <w:spacing w:val="40"/>
          <w:w w:val="90"/>
        </w:rPr>
        <w:t xml:space="preserve"> </w:t>
      </w:r>
      <w:r>
        <w:rPr>
          <w:rFonts w:ascii="Georgia"/>
          <w:w w:val="90"/>
        </w:rPr>
        <w:t>0.470588235294118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15.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0.484848484848485</w:t>
      </w:r>
      <w:r>
        <w:rPr>
          <w:rFonts w:ascii="Georgia"/>
          <w:spacing w:val="40"/>
          <w:w w:val="90"/>
        </w:rPr>
        <w:t xml:space="preserve"> </w:t>
      </w:r>
      <w:r>
        <w:rPr>
          <w:rFonts w:ascii="Georgia"/>
          <w:w w:val="90"/>
        </w:rPr>
        <w:t>16.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0.355555555555556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17.</w:t>
      </w:r>
      <w:r>
        <w:rPr>
          <w:rFonts w:ascii="Georgia"/>
          <w:spacing w:val="40"/>
          <w:w w:val="90"/>
        </w:rPr>
        <w:t xml:space="preserve"> </w:t>
      </w:r>
      <w:r>
        <w:rPr>
          <w:rFonts w:ascii="Georgia"/>
          <w:w w:val="90"/>
        </w:rPr>
        <w:t>0.457142857142857</w:t>
      </w:r>
    </w:p>
    <w:p>
      <w:pPr>
        <w:spacing w:before="156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$centralization</w:t>
      </w:r>
      <w:r>
        <w:rPr>
          <w:rFonts w:ascii="Georgia"/>
          <w:b/>
          <w:spacing w:val="37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0.375359630727278</w:t>
      </w:r>
    </w:p>
    <w:p>
      <w:pPr>
        <w:spacing w:before="157" w:line="391" w:lineRule="auto"/>
        <w:ind w:left="19" w:right="6437" w:firstLine="0"/>
        <w:jc w:val="left"/>
        <w:rPr>
          <w:rFonts w:ascii="Georgia"/>
          <w:sz w:val="22"/>
        </w:rPr>
      </w:pPr>
      <w:r>
        <w:pict>
          <v:group id="_x0000_s1176" o:spid="_x0000_s1176" o:spt="203" style="position:absolute;left:0pt;margin-left:72pt;margin-top:49.1pt;height:46.75pt;width:468.05pt;mso-position-horizontal-relative:page;z-index:251677696;mso-width-relative:page;mso-height-relative:page;" coordorigin="1440,982" coordsize="9361,935">
            <o:lock v:ext="edit"/>
            <v:shape id="_x0000_s1177" o:spid="_x0000_s1177" style="position:absolute;left:1440;top:982;height:935;width:9361;" fillcolor="#CFCFCF" filled="t" stroked="f" coordorigin="1440,982" coordsize="9361,935" path="m10760,982l1480,982,1464,985,1452,994,1443,1006,1440,1022,1440,1876,1443,1892,1452,1904,1464,1913,1480,1916,10760,1916,10776,1913,10788,1904,10797,1892,10800,1876,10800,1022,10797,1006,10788,994,10776,985,10760,982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o:spt="202" type="#_x0000_t202" style="position:absolute;left:1459;top:1001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223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betweenness</w:t>
                    </w:r>
                    <w:r>
                      <w:rPr>
                        <w:w w:val="105"/>
                        <w:sz w:val="22"/>
                      </w:rPr>
                      <w:t>(net, directed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T</w:t>
                    </w:r>
                    <w:r>
                      <w:rPr>
                        <w:w w:val="105"/>
                        <w:sz w:val="22"/>
                      </w:rPr>
                      <w:t>, weights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NA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edge.betweenness</w:t>
                    </w:r>
                    <w:r>
                      <w:rPr>
                        <w:w w:val="105"/>
                        <w:sz w:val="22"/>
                      </w:rPr>
                      <w:t>(net, directed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T</w:t>
                    </w:r>
                    <w:r>
                      <w:rPr>
                        <w:w w:val="105"/>
                        <w:sz w:val="22"/>
                      </w:rPr>
                      <w:t>, weights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NA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centralization.betweenness</w:t>
                    </w:r>
                    <w:r>
                      <w:rPr>
                        <w:sz w:val="22"/>
                      </w:rPr>
                      <w:t>(net,</w:t>
                    </w:r>
                    <w:r>
                      <w:rPr>
                        <w:spacing w:val="4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directed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4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normalized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pict>
          <v:shape id="_x0000_s1179" o:spid="_x0000_s1179" style="position:absolute;left:0pt;margin-left:72.95pt;margin-top:50.05pt;height:44.75pt;width:466.05pt;mso-position-horizontal-relative:page;z-index:-251615232;mso-width-relative:page;mso-height-relative:page;" fillcolor="#F7F7F7" filled="t" stroked="f" coordorigin="1460,1002" coordsize="9321,895" path="m10771,1002l1469,1002,1460,1011,1460,1876,1460,1887,1469,1896,10771,1896,10780,1887,10780,1011,10771,100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Georgia"/>
          <w:b/>
          <w:w w:val="90"/>
          <w:sz w:val="22"/>
        </w:rPr>
        <w:t>$theoretical_max</w:t>
      </w:r>
      <w:r>
        <w:rPr>
          <w:rFonts w:ascii="Georgia"/>
          <w:b/>
          <w:spacing w:val="1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7.74193548387097</w:t>
      </w:r>
      <w:r>
        <w:rPr>
          <w:rFonts w:ascii="Georgia"/>
          <w:spacing w:val="-45"/>
          <w:w w:val="90"/>
          <w:sz w:val="22"/>
        </w:rPr>
        <w:t xml:space="preserve"> </w:t>
      </w:r>
      <w:r>
        <w:rPr>
          <w:rFonts w:ascii="Georgia"/>
          <w:sz w:val="22"/>
        </w:rPr>
        <w:t>Betweeness</w:t>
      </w:r>
      <w:r>
        <w:rPr>
          <w:rFonts w:ascii="Georgia"/>
          <w:spacing w:val="15"/>
          <w:sz w:val="22"/>
        </w:rPr>
        <w:t xml:space="preserve"> </w:t>
      </w:r>
      <w:r>
        <w:rPr>
          <w:rFonts w:ascii="Georgia"/>
          <w:sz w:val="22"/>
        </w:rPr>
        <w:t>Centrality</w:t>
      </w:r>
    </w:p>
    <w:p>
      <w:pPr>
        <w:spacing w:after="0" w:line="391" w:lineRule="auto"/>
        <w:jc w:val="left"/>
        <w:rPr>
          <w:rFonts w:ascii="Georgia"/>
          <w:sz w:val="22"/>
        </w:rPr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spacing w:before="2"/>
        <w:rPr>
          <w:rFonts w:ascii="Georgia"/>
          <w:sz w:val="18"/>
        </w:rPr>
      </w:pPr>
    </w:p>
    <w:p>
      <w:pPr>
        <w:spacing w:before="104"/>
        <w:ind w:left="740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s01</w:t>
      </w:r>
      <w:r>
        <w:rPr>
          <w:rFonts w:ascii="Georgia"/>
          <w:b/>
          <w:spacing w:val="28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26.8571428571429</w:t>
      </w:r>
      <w:r>
        <w:rPr>
          <w:rFonts w:ascii="Georgia"/>
          <w:spacing w:val="29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s02</w:t>
      </w:r>
      <w:r>
        <w:rPr>
          <w:rFonts w:ascii="Georgia"/>
          <w:b/>
          <w:spacing w:val="28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6.23809523809524</w:t>
      </w:r>
      <w:r>
        <w:rPr>
          <w:rFonts w:ascii="Georgia"/>
          <w:spacing w:val="30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s03</w:t>
      </w:r>
      <w:r>
        <w:rPr>
          <w:rFonts w:ascii="Georgia"/>
          <w:b/>
          <w:spacing w:val="28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126.511904761905</w:t>
      </w:r>
      <w:r>
        <w:rPr>
          <w:rFonts w:ascii="Georgia"/>
          <w:spacing w:val="30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s04</w:t>
      </w:r>
      <w:r>
        <w:rPr>
          <w:rFonts w:ascii="Georgia"/>
          <w:b/>
          <w:spacing w:val="28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92.6428571428571</w:t>
      </w:r>
      <w:r>
        <w:rPr>
          <w:rFonts w:ascii="Georgia"/>
          <w:spacing w:val="29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s05</w:t>
      </w:r>
      <w:r>
        <w:rPr>
          <w:rFonts w:ascii="Georgia"/>
          <w:b/>
          <w:spacing w:val="28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13</w:t>
      </w:r>
    </w:p>
    <w:p>
      <w:pPr>
        <w:spacing w:before="21"/>
        <w:ind w:left="740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z w:val="22"/>
        </w:rPr>
        <w:t>s06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20.3333333333333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s07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1.75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s08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21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s09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1</w:t>
      </w:r>
      <w:r>
        <w:rPr>
          <w:rFonts w:ascii="Georgia"/>
          <w:spacing w:val="2"/>
          <w:sz w:val="22"/>
        </w:rPr>
        <w:t xml:space="preserve"> </w:t>
      </w:r>
      <w:r>
        <w:rPr>
          <w:rFonts w:ascii="Georgia"/>
          <w:b/>
          <w:sz w:val="22"/>
        </w:rPr>
        <w:t>s10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15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s11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0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s12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33.5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s13</w:t>
      </w:r>
      <w:r>
        <w:rPr>
          <w:rFonts w:ascii="Georgia"/>
          <w:b/>
          <w:spacing w:val="95"/>
          <w:sz w:val="22"/>
        </w:rPr>
        <w:t xml:space="preserve"> </w:t>
      </w:r>
      <w:r>
        <w:rPr>
          <w:rFonts w:ascii="Georgia"/>
          <w:sz w:val="22"/>
        </w:rPr>
        <w:t>20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s14</w:t>
      </w:r>
      <w:r>
        <w:rPr>
          <w:rFonts w:ascii="Georgia"/>
          <w:b/>
          <w:spacing w:val="94"/>
          <w:sz w:val="22"/>
        </w:rPr>
        <w:t xml:space="preserve"> </w:t>
      </w:r>
      <w:r>
        <w:rPr>
          <w:rFonts w:ascii="Georgia"/>
          <w:sz w:val="22"/>
        </w:rPr>
        <w:t>4</w:t>
      </w:r>
      <w:r>
        <w:rPr>
          <w:rFonts w:ascii="Georgia"/>
          <w:spacing w:val="1"/>
          <w:sz w:val="22"/>
        </w:rPr>
        <w:t xml:space="preserve"> </w:t>
      </w:r>
      <w:r>
        <w:rPr>
          <w:rFonts w:ascii="Georgia"/>
          <w:b/>
          <w:sz w:val="22"/>
        </w:rPr>
        <w:t>s15</w:t>
      </w:r>
    </w:p>
    <w:p>
      <w:pPr>
        <w:tabs>
          <w:tab w:val="left" w:pos="5032"/>
          <w:tab w:val="right" w:pos="8059"/>
        </w:tabs>
        <w:spacing w:before="21"/>
        <w:ind w:left="812" w:right="0" w:firstLine="0"/>
        <w:jc w:val="left"/>
        <w:rPr>
          <w:rFonts w:ascii="Georgia"/>
          <w:sz w:val="22"/>
        </w:rPr>
      </w:pPr>
      <w:r>
        <w:rPr>
          <w:rFonts w:ascii="Georgia"/>
          <w:w w:val="90"/>
          <w:sz w:val="22"/>
        </w:rPr>
        <w:t>5.66666666666667</w:t>
      </w:r>
      <w:r>
        <w:rPr>
          <w:rFonts w:ascii="Georgia"/>
          <w:spacing w:val="20"/>
          <w:w w:val="90"/>
          <w:sz w:val="22"/>
        </w:rPr>
        <w:t xml:space="preserve"> </w:t>
      </w:r>
      <w:r>
        <w:rPr>
          <w:rFonts w:ascii="Georgia"/>
          <w:b/>
          <w:w w:val="90"/>
          <w:sz w:val="22"/>
        </w:rPr>
        <w:t>s16</w:t>
      </w:r>
      <w:r>
        <w:rPr>
          <w:rFonts w:ascii="Georgia"/>
          <w:b/>
          <w:w w:val="90"/>
          <w:sz w:val="22"/>
        </w:rPr>
        <w:tab/>
      </w:r>
      <w:r>
        <w:rPr>
          <w:rFonts w:ascii="Georgia"/>
          <w:sz w:val="22"/>
        </w:rPr>
        <w:t>0</w:t>
      </w:r>
      <w:r>
        <w:rPr>
          <w:rFonts w:ascii="Georgia"/>
          <w:spacing w:val="17"/>
          <w:sz w:val="22"/>
        </w:rPr>
        <w:t xml:space="preserve"> </w:t>
      </w:r>
      <w:r>
        <w:rPr>
          <w:rFonts w:ascii="Georgia"/>
          <w:b/>
          <w:sz w:val="22"/>
        </w:rPr>
        <w:t>s17</w:t>
      </w:r>
      <w:r>
        <w:rPr>
          <w:rFonts w:ascii="Times New Roman"/>
          <w:b/>
          <w:sz w:val="22"/>
        </w:rPr>
        <w:tab/>
      </w:r>
      <w:r>
        <w:rPr>
          <w:rFonts w:ascii="Georgia"/>
          <w:sz w:val="22"/>
        </w:rPr>
        <w:t>58.5</w:t>
      </w:r>
    </w:p>
    <w:p>
      <w:pPr>
        <w:pStyle w:val="7"/>
        <w:spacing w:before="157"/>
        <w:ind w:left="739"/>
        <w:rPr>
          <w:rFonts w:ascii="Georgia"/>
        </w:rPr>
      </w:pPr>
      <w:r>
        <w:rPr>
          <w:rFonts w:ascii="Georgia"/>
          <w:w w:val="95"/>
        </w:rPr>
        <w:t>1.</w:t>
      </w:r>
      <w:r>
        <w:rPr>
          <w:rFonts w:ascii="Georgia"/>
          <w:spacing w:val="84"/>
        </w:rPr>
        <w:t xml:space="preserve"> </w:t>
      </w:r>
      <w:r>
        <w:rPr>
          <w:rFonts w:ascii="Georgia"/>
          <w:w w:val="95"/>
        </w:rPr>
        <w:t>6.61904761904762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2.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6.61904761904762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3.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11.7857142857143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4.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8.33333333333333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5.</w:t>
      </w:r>
      <w:r>
        <w:rPr>
          <w:rFonts w:ascii="Georgia"/>
          <w:spacing w:val="85"/>
        </w:rPr>
        <w:t xml:space="preserve"> </w:t>
      </w:r>
      <w:r>
        <w:rPr>
          <w:rFonts w:ascii="Georgia"/>
          <w:w w:val="95"/>
        </w:rPr>
        <w:t>6.5</w:t>
      </w:r>
    </w:p>
    <w:p>
      <w:pPr>
        <w:pStyle w:val="7"/>
        <w:spacing w:before="21"/>
        <w:ind w:left="739"/>
        <w:rPr>
          <w:rFonts w:ascii="Georgia"/>
        </w:rPr>
      </w:pPr>
      <w:r>
        <w:rPr>
          <w:rFonts w:ascii="Georgia"/>
          <w:w w:val="95"/>
        </w:rPr>
        <w:t>6.</w:t>
      </w:r>
      <w:r>
        <w:rPr>
          <w:rFonts w:ascii="Georgia"/>
          <w:spacing w:val="49"/>
        </w:rPr>
        <w:t xml:space="preserve"> </w:t>
      </w:r>
      <w:r>
        <w:rPr>
          <w:rFonts w:ascii="Georgia"/>
          <w:w w:val="95"/>
        </w:rPr>
        <w:t>11.1666666666667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7.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21.3333333333333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8.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4.25</w:t>
      </w:r>
      <w:r>
        <w:rPr>
          <w:rFonts w:ascii="Georgia"/>
          <w:spacing w:val="49"/>
        </w:rPr>
        <w:t xml:space="preserve"> </w:t>
      </w:r>
      <w:r>
        <w:rPr>
          <w:rFonts w:ascii="Georgia"/>
          <w:w w:val="95"/>
        </w:rPr>
        <w:t>9.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4.25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10.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16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11.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64.4761904761905</w:t>
      </w:r>
      <w:r>
        <w:rPr>
          <w:rFonts w:ascii="Georgia"/>
          <w:spacing w:val="49"/>
        </w:rPr>
        <w:t xml:space="preserve"> </w:t>
      </w:r>
      <w:r>
        <w:rPr>
          <w:rFonts w:ascii="Georgia"/>
          <w:w w:val="95"/>
        </w:rPr>
        <w:t>12.</w:t>
      </w:r>
      <w:r>
        <w:rPr>
          <w:rFonts w:ascii="Georgia"/>
          <w:spacing w:val="50"/>
        </w:rPr>
        <w:t xml:space="preserve"> </w:t>
      </w:r>
      <w:r>
        <w:rPr>
          <w:rFonts w:ascii="Georgia"/>
          <w:w w:val="95"/>
        </w:rPr>
        <w:t>9.5</w:t>
      </w:r>
    </w:p>
    <w:p>
      <w:pPr>
        <w:pStyle w:val="7"/>
        <w:spacing w:before="21"/>
        <w:ind w:left="739"/>
        <w:rPr>
          <w:rFonts w:ascii="Georgia"/>
        </w:rPr>
      </w:pPr>
      <w:r>
        <w:rPr>
          <w:rFonts w:ascii="Georgia"/>
        </w:rPr>
        <w:t>13.</w:t>
      </w:r>
      <w:r>
        <w:rPr>
          <w:rFonts w:ascii="Georgia"/>
          <w:spacing w:val="27"/>
        </w:rPr>
        <w:t xml:space="preserve"> </w:t>
      </w:r>
      <w:r>
        <w:rPr>
          <w:rFonts w:ascii="Georgia"/>
        </w:rPr>
        <w:t>3.26190476190476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14.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3.26190476190476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15.</w:t>
      </w:r>
      <w:r>
        <w:rPr>
          <w:rFonts w:ascii="Georgia"/>
          <w:spacing w:val="27"/>
        </w:rPr>
        <w:t xml:space="preserve"> </w:t>
      </w:r>
      <w:r>
        <w:rPr>
          <w:rFonts w:ascii="Georgia"/>
        </w:rPr>
        <w:t>15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16.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17.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15</w:t>
      </w:r>
      <w:r>
        <w:rPr>
          <w:rFonts w:ascii="Georgia"/>
          <w:spacing w:val="27"/>
        </w:rPr>
        <w:t xml:space="preserve"> </w:t>
      </w:r>
      <w:r>
        <w:rPr>
          <w:rFonts w:ascii="Georgia"/>
        </w:rPr>
        <w:t>18.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17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19.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16.75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20.</w:t>
      </w:r>
      <w:r>
        <w:rPr>
          <w:rFonts w:ascii="Georgia"/>
          <w:spacing w:val="27"/>
        </w:rPr>
        <w:t xml:space="preserve"> </w:t>
      </w:r>
      <w:r>
        <w:rPr>
          <w:rFonts w:ascii="Georgia"/>
        </w:rPr>
        <w:t>2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21.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1.25</w:t>
      </w:r>
    </w:p>
    <w:p>
      <w:pPr>
        <w:pStyle w:val="7"/>
        <w:spacing w:before="21"/>
        <w:ind w:left="739"/>
        <w:rPr>
          <w:rFonts w:ascii="Georgia"/>
        </w:rPr>
      </w:pPr>
      <w:r>
        <w:rPr>
          <w:rFonts w:ascii="Georgia"/>
          <w:w w:val="95"/>
        </w:rPr>
        <w:t>22.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8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23.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12.5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24.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4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25.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26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26.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18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27.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14.5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28.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17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29.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7.5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30.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4.5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31.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2.73809523809524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32.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23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33.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11</w:t>
      </w:r>
    </w:p>
    <w:p>
      <w:pPr>
        <w:pStyle w:val="7"/>
        <w:spacing w:before="21"/>
        <w:ind w:left="739"/>
        <w:rPr>
          <w:rFonts w:ascii="Georgia"/>
        </w:rPr>
      </w:pPr>
      <w:r>
        <w:rPr>
          <w:rFonts w:ascii="Georgia"/>
          <w:w w:val="95"/>
        </w:rPr>
        <w:t>34.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31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35.</w:t>
      </w:r>
      <w:r>
        <w:rPr>
          <w:rFonts w:ascii="Georgia"/>
          <w:spacing w:val="31"/>
          <w:w w:val="95"/>
        </w:rPr>
        <w:t xml:space="preserve"> </w:t>
      </w:r>
      <w:r>
        <w:rPr>
          <w:rFonts w:ascii="Georgia"/>
          <w:w w:val="95"/>
        </w:rPr>
        <w:t>9.01190476190476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36.</w:t>
      </w:r>
      <w:r>
        <w:rPr>
          <w:rFonts w:ascii="Georgia"/>
          <w:spacing w:val="31"/>
          <w:w w:val="95"/>
        </w:rPr>
        <w:t xml:space="preserve"> </w:t>
      </w:r>
      <w:r>
        <w:rPr>
          <w:rFonts w:ascii="Georgia"/>
          <w:w w:val="95"/>
        </w:rPr>
        <w:t>18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37.</w:t>
      </w:r>
      <w:r>
        <w:rPr>
          <w:rFonts w:ascii="Georgia"/>
          <w:spacing w:val="31"/>
          <w:w w:val="95"/>
        </w:rPr>
        <w:t xml:space="preserve"> </w:t>
      </w:r>
      <w:r>
        <w:rPr>
          <w:rFonts w:ascii="Georgia"/>
          <w:w w:val="95"/>
        </w:rPr>
        <w:t>28.5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38.</w:t>
      </w:r>
      <w:r>
        <w:rPr>
          <w:rFonts w:ascii="Georgia"/>
          <w:spacing w:val="31"/>
          <w:w w:val="95"/>
        </w:rPr>
        <w:t xml:space="preserve"> </w:t>
      </w:r>
      <w:r>
        <w:rPr>
          <w:rFonts w:ascii="Georgia"/>
          <w:w w:val="95"/>
        </w:rPr>
        <w:t>3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39.</w:t>
      </w:r>
      <w:r>
        <w:rPr>
          <w:rFonts w:ascii="Georgia"/>
          <w:spacing w:val="31"/>
          <w:w w:val="95"/>
        </w:rPr>
        <w:t xml:space="preserve"> </w:t>
      </w:r>
      <w:r>
        <w:rPr>
          <w:rFonts w:ascii="Georgia"/>
          <w:w w:val="95"/>
        </w:rPr>
        <w:t>6.5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40.</w:t>
      </w:r>
      <w:r>
        <w:rPr>
          <w:rFonts w:ascii="Georgia"/>
          <w:spacing w:val="31"/>
          <w:w w:val="95"/>
        </w:rPr>
        <w:t xml:space="preserve"> </w:t>
      </w:r>
      <w:r>
        <w:rPr>
          <w:rFonts w:ascii="Georgia"/>
          <w:w w:val="95"/>
        </w:rPr>
        <w:t>17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41.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8.66666666666667</w:t>
      </w:r>
      <w:r>
        <w:rPr>
          <w:rFonts w:ascii="Georgia"/>
          <w:spacing w:val="31"/>
          <w:w w:val="95"/>
        </w:rPr>
        <w:t xml:space="preserve"> </w:t>
      </w:r>
      <w:r>
        <w:rPr>
          <w:rFonts w:ascii="Georgia"/>
          <w:w w:val="95"/>
        </w:rPr>
        <w:t>42.</w:t>
      </w:r>
      <w:r>
        <w:rPr>
          <w:rFonts w:ascii="Georgia"/>
          <w:spacing w:val="30"/>
          <w:w w:val="95"/>
        </w:rPr>
        <w:t xml:space="preserve"> </w:t>
      </w:r>
      <w:r>
        <w:rPr>
          <w:rFonts w:ascii="Georgia"/>
          <w:w w:val="95"/>
        </w:rPr>
        <w:t>74.5</w:t>
      </w:r>
    </w:p>
    <w:p>
      <w:pPr>
        <w:pStyle w:val="7"/>
        <w:spacing w:before="21"/>
        <w:ind w:left="739"/>
        <w:rPr>
          <w:rFonts w:ascii="Georgia"/>
        </w:rPr>
      </w:pPr>
      <w:r>
        <w:rPr>
          <w:rFonts w:ascii="Georgia"/>
          <w:w w:val="95"/>
        </w:rPr>
        <w:t>43.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11.75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44.</w:t>
      </w:r>
      <w:r>
        <w:rPr>
          <w:rFonts w:ascii="Georgia"/>
          <w:spacing w:val="15"/>
          <w:w w:val="95"/>
        </w:rPr>
        <w:t xml:space="preserve"> </w:t>
      </w:r>
      <w:r>
        <w:rPr>
          <w:rFonts w:ascii="Georgia"/>
          <w:w w:val="95"/>
        </w:rPr>
        <w:t>34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45.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4.5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46.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6.33333333333333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47.</w:t>
      </w:r>
      <w:r>
        <w:rPr>
          <w:rFonts w:ascii="Georgia"/>
          <w:spacing w:val="15"/>
          <w:w w:val="95"/>
        </w:rPr>
        <w:t xml:space="preserve"> </w:t>
      </w:r>
      <w:r>
        <w:rPr>
          <w:rFonts w:ascii="Georgia"/>
          <w:w w:val="95"/>
        </w:rPr>
        <w:t>8.80952380952381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48.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5.33333333333333</w:t>
      </w:r>
      <w:r>
        <w:rPr>
          <w:rFonts w:ascii="Georgia"/>
          <w:spacing w:val="14"/>
          <w:w w:val="95"/>
        </w:rPr>
        <w:t xml:space="preserve"> </w:t>
      </w:r>
      <w:r>
        <w:rPr>
          <w:rFonts w:ascii="Georgia"/>
          <w:w w:val="95"/>
        </w:rPr>
        <w:t>49.</w:t>
      </w:r>
      <w:r>
        <w:rPr>
          <w:rFonts w:ascii="Georgia"/>
          <w:spacing w:val="15"/>
          <w:w w:val="95"/>
        </w:rPr>
        <w:t xml:space="preserve"> </w:t>
      </w:r>
      <w:r>
        <w:rPr>
          <w:rFonts w:ascii="Georgia"/>
          <w:w w:val="95"/>
        </w:rPr>
        <w:t>3</w:t>
      </w:r>
    </w:p>
    <w:p>
      <w:pPr>
        <w:pStyle w:val="7"/>
        <w:spacing w:before="21"/>
        <w:ind w:left="739"/>
        <w:rPr>
          <w:rFonts w:ascii="Georgia"/>
        </w:rPr>
      </w:pPr>
      <w:r>
        <w:rPr>
          <w:rFonts w:ascii="Georgia"/>
        </w:rPr>
        <w:t>50. 28 51. 10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spacing w:before="200"/>
        <w:ind w:left="116"/>
      </w:pPr>
      <w:r>
        <w:rPr>
          <w:color w:val="303F9F"/>
        </w:rPr>
        <w:t>[17]:</w:t>
      </w:r>
    </w:p>
    <w:p>
      <w:pPr>
        <w:pStyle w:val="7"/>
        <w:spacing w:before="77"/>
        <w:ind w:right="1437"/>
        <w:jc w:val="right"/>
        <w:rPr>
          <w:rFonts w:ascii="Georgia"/>
        </w:rPr>
      </w:pPr>
      <w:r>
        <w:br w:type="column"/>
      </w:r>
      <w:r>
        <w:rPr>
          <w:rFonts w:ascii="Georgia"/>
          <w:b/>
          <w:w w:val="95"/>
        </w:rPr>
        <w:t>$res</w:t>
      </w:r>
      <w:r>
        <w:rPr>
          <w:rFonts w:ascii="Georgia"/>
          <w:b/>
          <w:spacing w:val="27"/>
          <w:w w:val="95"/>
        </w:rPr>
        <w:t xml:space="preserve"> </w:t>
      </w:r>
      <w:r>
        <w:rPr>
          <w:rFonts w:ascii="Georgia"/>
          <w:w w:val="95"/>
        </w:rPr>
        <w:t>1.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26.8571428571429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2.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6.23809523809524</w:t>
      </w:r>
      <w:r>
        <w:rPr>
          <w:rFonts w:ascii="Georgia"/>
          <w:spacing w:val="33"/>
          <w:w w:val="95"/>
        </w:rPr>
        <w:t xml:space="preserve"> </w:t>
      </w:r>
      <w:r>
        <w:rPr>
          <w:rFonts w:ascii="Georgia"/>
          <w:w w:val="95"/>
        </w:rPr>
        <w:t>3.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126.511904761905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4.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92.6428571428571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5.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13</w:t>
      </w:r>
    </w:p>
    <w:p>
      <w:pPr>
        <w:pStyle w:val="7"/>
        <w:spacing w:before="21"/>
        <w:ind w:right="1438"/>
        <w:jc w:val="right"/>
        <w:rPr>
          <w:rFonts w:ascii="Georgia"/>
        </w:rPr>
      </w:pPr>
      <w:r>
        <w:rPr>
          <w:rFonts w:ascii="Georgia"/>
          <w:w w:val="95"/>
        </w:rPr>
        <w:t>6.</w:t>
      </w:r>
      <w:r>
        <w:rPr>
          <w:rFonts w:ascii="Georgia"/>
          <w:spacing w:val="12"/>
          <w:w w:val="95"/>
        </w:rPr>
        <w:t xml:space="preserve"> </w:t>
      </w:r>
      <w:r>
        <w:rPr>
          <w:rFonts w:ascii="Georgia"/>
          <w:w w:val="95"/>
        </w:rPr>
        <w:t>20.3333333333333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7.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1.75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8.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21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9.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10.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15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11.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0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12.</w:t>
      </w:r>
      <w:r>
        <w:rPr>
          <w:rFonts w:ascii="Georgia"/>
          <w:spacing w:val="12"/>
          <w:w w:val="95"/>
        </w:rPr>
        <w:t xml:space="preserve"> </w:t>
      </w:r>
      <w:r>
        <w:rPr>
          <w:rFonts w:ascii="Georgia"/>
          <w:w w:val="95"/>
        </w:rPr>
        <w:t>33.5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13.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20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14.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4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15.</w:t>
      </w:r>
      <w:r>
        <w:rPr>
          <w:rFonts w:ascii="Georgia"/>
          <w:spacing w:val="13"/>
          <w:w w:val="95"/>
        </w:rPr>
        <w:t xml:space="preserve"> </w:t>
      </w:r>
      <w:r>
        <w:rPr>
          <w:rFonts w:ascii="Georgia"/>
          <w:w w:val="95"/>
        </w:rPr>
        <w:t>5.66666666666667</w:t>
      </w:r>
    </w:p>
    <w:p>
      <w:pPr>
        <w:pStyle w:val="7"/>
        <w:spacing w:before="21"/>
        <w:ind w:left="565"/>
        <w:rPr>
          <w:rFonts w:ascii="Georgia"/>
        </w:rPr>
      </w:pPr>
      <w:r>
        <w:rPr>
          <w:rFonts w:ascii="Georgia"/>
        </w:rPr>
        <w:t>16.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0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17.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58.5</w:t>
      </w:r>
    </w:p>
    <w:p>
      <w:pPr>
        <w:spacing w:before="157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$centralization</w:t>
      </w:r>
      <w:r>
        <w:rPr>
          <w:rFonts w:ascii="Georgia"/>
          <w:b/>
          <w:spacing w:val="41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0.443932911706349</w:t>
      </w:r>
    </w:p>
    <w:p>
      <w:pPr>
        <w:spacing w:before="156" w:line="391" w:lineRule="auto"/>
        <w:ind w:left="19" w:right="8311" w:firstLine="0"/>
        <w:jc w:val="left"/>
        <w:rPr>
          <w:rFonts w:ascii="Georgia"/>
          <w:sz w:val="22"/>
        </w:rPr>
      </w:pPr>
      <w:r>
        <w:rPr>
          <w:rFonts w:ascii="Georgia"/>
          <w:b/>
          <w:w w:val="95"/>
          <w:sz w:val="22"/>
        </w:rPr>
        <w:t>$theoretical_max</w:t>
      </w:r>
      <w:r>
        <w:rPr>
          <w:rFonts w:ascii="Georgia"/>
          <w:b/>
          <w:spacing w:val="19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3840</w:t>
      </w:r>
      <w:r>
        <w:rPr>
          <w:rFonts w:ascii="Georgia"/>
          <w:spacing w:val="-48"/>
          <w:w w:val="95"/>
          <w:sz w:val="22"/>
        </w:rPr>
        <w:t xml:space="preserve"> </w:t>
      </w:r>
      <w:r>
        <w:rPr>
          <w:rFonts w:ascii="Georgia"/>
          <w:sz w:val="22"/>
        </w:rPr>
        <w:t>Eigenvector</w:t>
      </w:r>
      <w:r>
        <w:rPr>
          <w:rFonts w:ascii="Georgia"/>
          <w:spacing w:val="6"/>
          <w:sz w:val="22"/>
        </w:rPr>
        <w:t xml:space="preserve"> </w:t>
      </w:r>
      <w:r>
        <w:rPr>
          <w:rFonts w:ascii="Georgia"/>
          <w:sz w:val="22"/>
        </w:rPr>
        <w:t>centrality</w:t>
      </w:r>
    </w:p>
    <w:p>
      <w:pPr>
        <w:pStyle w:val="7"/>
        <w:ind w:left="19"/>
        <w:rPr>
          <w:rFonts w:ascii="Georgia"/>
          <w:sz w:val="20"/>
        </w:rPr>
      </w:pPr>
      <w:r>
        <w:rPr>
          <w:rFonts w:ascii="Georgia"/>
          <w:sz w:val="20"/>
        </w:rPr>
        <w:pict>
          <v:group id="_x0000_s1180" o:spid="_x0000_s1180" o:spt="203" style="height:19.65pt;width:468.05pt;" coordsize="9361,393">
            <o:lock v:ext="edit"/>
            <v:shape id="_x0000_s1181" o:spid="_x0000_s1181" style="position:absolute;left:0;top:0;height:393;width:9361;" fillcolor="#CFCFCF" filled="t" stroked="f" coordsize="9361,393" path="m9320,0l40,0,24,3,12,12,3,24,0,40,0,352,3,368,12,381,24,389,40,392,9320,392,9336,389,9348,381,9357,368,9360,35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o:spt="202" type="#_x0000_t202" style="position:absolute;left:0;top: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centralization.evcent</w:t>
                    </w:r>
                    <w:r>
                      <w:rPr>
                        <w:sz w:val="22"/>
                        <w:shd w:val="clear" w:color="auto" w:fill="F7F7F7"/>
                      </w:rPr>
                      <w:t>(net,</w:t>
                    </w:r>
                    <w:r>
                      <w:rPr>
                        <w:spacing w:val="3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directed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007F00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38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normalized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007F00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tabs>
          <w:tab w:val="left" w:pos="1401"/>
          <w:tab w:val="left" w:pos="3523"/>
          <w:tab w:val="left" w:pos="4017"/>
          <w:tab w:val="left" w:pos="6139"/>
          <w:tab w:val="left" w:pos="6634"/>
          <w:tab w:val="left" w:pos="7069"/>
          <w:tab w:val="left" w:pos="7563"/>
        </w:tabs>
        <w:spacing w:before="96"/>
        <w:ind w:right="1438"/>
        <w:jc w:val="right"/>
        <w:rPr>
          <w:rFonts w:ascii="Georgia"/>
        </w:rPr>
      </w:pPr>
      <w:r>
        <w:rPr>
          <w:rFonts w:ascii="Georgia"/>
          <w:b/>
        </w:rPr>
        <w:t>$vector</w:t>
      </w:r>
      <w:r>
        <w:rPr>
          <w:rFonts w:ascii="Georgia"/>
          <w:b/>
          <w:spacing w:val="35"/>
        </w:rPr>
        <w:t xml:space="preserve"> </w:t>
      </w:r>
      <w:r>
        <w:rPr>
          <w:rFonts w:ascii="Georgia"/>
        </w:rPr>
        <w:t>1.</w:t>
      </w:r>
      <w:r>
        <w:rPr>
          <w:rFonts w:ascii="Georgia"/>
        </w:rPr>
        <w:tab/>
      </w:r>
      <w:r>
        <w:rPr>
          <w:rFonts w:ascii="Georgia"/>
          <w:w w:val="90"/>
        </w:rPr>
        <w:t>0.777185829200523</w:t>
      </w:r>
      <w:r>
        <w:rPr>
          <w:rFonts w:ascii="Georgia"/>
          <w:w w:val="90"/>
        </w:rPr>
        <w:tab/>
      </w:r>
      <w:r>
        <w:rPr>
          <w:rFonts w:ascii="Georgia"/>
        </w:rPr>
        <w:t>2.</w:t>
      </w:r>
      <w:r>
        <w:rPr>
          <w:rFonts w:ascii="Georgia"/>
        </w:rPr>
        <w:tab/>
      </w:r>
      <w:r>
        <w:rPr>
          <w:rFonts w:ascii="Georgia"/>
          <w:spacing w:val="-1"/>
          <w:w w:val="95"/>
        </w:rPr>
        <w:t>0.569523129226997</w:t>
      </w:r>
      <w:r>
        <w:rPr>
          <w:rFonts w:ascii="Georgia"/>
          <w:spacing w:val="-1"/>
          <w:w w:val="95"/>
        </w:rPr>
        <w:tab/>
      </w:r>
      <w:r>
        <w:rPr>
          <w:rFonts w:ascii="Georgia"/>
        </w:rPr>
        <w:t>3.</w:t>
      </w:r>
      <w:r>
        <w:rPr>
          <w:rFonts w:ascii="Georgia"/>
        </w:rPr>
        <w:tab/>
      </w:r>
      <w:r>
        <w:rPr>
          <w:rFonts w:ascii="Georgia"/>
        </w:rPr>
        <w:t>1</w:t>
      </w:r>
      <w:r>
        <w:rPr>
          <w:rFonts w:ascii="Georgia"/>
        </w:rPr>
        <w:tab/>
      </w:r>
      <w:r>
        <w:rPr>
          <w:rFonts w:ascii="Georgia"/>
        </w:rPr>
        <w:t>4.</w:t>
      </w:r>
      <w:r>
        <w:rPr>
          <w:rFonts w:ascii="Georgia"/>
        </w:rPr>
        <w:tab/>
      </w:r>
      <w:r>
        <w:rPr>
          <w:rFonts w:ascii="Georgia"/>
          <w:w w:val="90"/>
        </w:rPr>
        <w:t>0.821414404772152</w:t>
      </w:r>
    </w:p>
    <w:p>
      <w:pPr>
        <w:pStyle w:val="7"/>
        <w:spacing w:before="21"/>
        <w:ind w:right="1437"/>
        <w:jc w:val="right"/>
        <w:rPr>
          <w:rFonts w:ascii="Georgia"/>
        </w:rPr>
      </w:pPr>
      <w:r>
        <w:rPr>
          <w:rFonts w:ascii="Georgia"/>
          <w:spacing w:val="-1"/>
          <w:w w:val="95"/>
        </w:rPr>
        <w:t>5.</w:t>
      </w:r>
      <w:r>
        <w:rPr>
          <w:rFonts w:ascii="Georgia"/>
          <w:spacing w:val="40"/>
          <w:w w:val="95"/>
        </w:rPr>
        <w:t xml:space="preserve"> </w:t>
      </w:r>
      <w:r>
        <w:rPr>
          <w:rFonts w:ascii="Georgia"/>
          <w:spacing w:val="-1"/>
          <w:w w:val="95"/>
        </w:rPr>
        <w:t>0.306115118060718</w:t>
      </w:r>
      <w:r>
        <w:rPr>
          <w:rFonts w:ascii="Georgia"/>
          <w:spacing w:val="40"/>
          <w:w w:val="95"/>
        </w:rPr>
        <w:t xml:space="preserve"> </w:t>
      </w:r>
      <w:r>
        <w:rPr>
          <w:rFonts w:ascii="Georgia"/>
          <w:spacing w:val="-1"/>
          <w:w w:val="95"/>
        </w:rPr>
        <w:t>6.</w:t>
      </w:r>
      <w:r>
        <w:rPr>
          <w:rFonts w:ascii="Georgia"/>
          <w:spacing w:val="41"/>
          <w:w w:val="95"/>
        </w:rPr>
        <w:t xml:space="preserve"> </w:t>
      </w:r>
      <w:r>
        <w:rPr>
          <w:rFonts w:ascii="Georgia"/>
          <w:spacing w:val="-1"/>
          <w:w w:val="95"/>
        </w:rPr>
        <w:t>0.605185074708371</w:t>
      </w:r>
      <w:r>
        <w:rPr>
          <w:rFonts w:ascii="Georgia"/>
          <w:spacing w:val="40"/>
          <w:w w:val="95"/>
        </w:rPr>
        <w:t xml:space="preserve"> </w:t>
      </w:r>
      <w:r>
        <w:rPr>
          <w:rFonts w:ascii="Georgia"/>
          <w:w w:val="95"/>
        </w:rPr>
        <w:t>7.</w:t>
      </w:r>
      <w:r>
        <w:rPr>
          <w:rFonts w:ascii="Georgia"/>
          <w:spacing w:val="40"/>
          <w:w w:val="95"/>
        </w:rPr>
        <w:t xml:space="preserve"> </w:t>
      </w:r>
      <w:r>
        <w:rPr>
          <w:rFonts w:ascii="Georgia"/>
          <w:w w:val="95"/>
        </w:rPr>
        <w:t>0.103395270890436</w:t>
      </w:r>
      <w:r>
        <w:rPr>
          <w:rFonts w:ascii="Georgia"/>
          <w:spacing w:val="41"/>
          <w:w w:val="95"/>
        </w:rPr>
        <w:t xml:space="preserve"> </w:t>
      </w:r>
      <w:r>
        <w:rPr>
          <w:rFonts w:ascii="Georgia"/>
          <w:w w:val="95"/>
        </w:rPr>
        <w:t>8.</w:t>
      </w:r>
      <w:r>
        <w:rPr>
          <w:rFonts w:ascii="Georgia"/>
          <w:spacing w:val="40"/>
          <w:w w:val="95"/>
        </w:rPr>
        <w:t xml:space="preserve"> </w:t>
      </w:r>
      <w:r>
        <w:rPr>
          <w:rFonts w:ascii="Georgia"/>
          <w:w w:val="95"/>
        </w:rPr>
        <w:t>0.337765973616263</w:t>
      </w:r>
    </w:p>
    <w:p>
      <w:pPr>
        <w:pStyle w:val="7"/>
        <w:spacing w:before="21"/>
        <w:ind w:right="1438"/>
        <w:jc w:val="right"/>
        <w:rPr>
          <w:rFonts w:ascii="Georgia"/>
        </w:rPr>
      </w:pPr>
      <w:r>
        <w:rPr>
          <w:rFonts w:ascii="Georgia"/>
          <w:w w:val="90"/>
        </w:rPr>
        <w:t>9.</w:t>
      </w:r>
      <w:r>
        <w:rPr>
          <w:rFonts w:ascii="Georgia"/>
          <w:spacing w:val="58"/>
        </w:rPr>
        <w:t xml:space="preserve"> </w:t>
      </w:r>
      <w:r>
        <w:rPr>
          <w:rFonts w:ascii="Georgia"/>
          <w:w w:val="90"/>
        </w:rPr>
        <w:t>0.47483664722783</w:t>
      </w:r>
      <w:r>
        <w:rPr>
          <w:rFonts w:ascii="Georgia"/>
          <w:spacing w:val="59"/>
        </w:rPr>
        <w:t xml:space="preserve"> </w:t>
      </w:r>
      <w:r>
        <w:rPr>
          <w:rFonts w:ascii="Georgia"/>
          <w:w w:val="90"/>
        </w:rPr>
        <w:t>10.</w:t>
      </w:r>
      <w:r>
        <w:rPr>
          <w:rFonts w:ascii="Georgia"/>
          <w:spacing w:val="59"/>
        </w:rPr>
        <w:t xml:space="preserve"> </w:t>
      </w:r>
      <w:r>
        <w:rPr>
          <w:rFonts w:ascii="Georgia"/>
          <w:w w:val="90"/>
        </w:rPr>
        <w:t>0.657460289883597</w:t>
      </w:r>
      <w:r>
        <w:rPr>
          <w:rFonts w:ascii="Georgia"/>
          <w:spacing w:val="59"/>
        </w:rPr>
        <w:t xml:space="preserve"> </w:t>
      </w:r>
      <w:r>
        <w:rPr>
          <w:rFonts w:ascii="Georgia"/>
          <w:w w:val="90"/>
        </w:rPr>
        <w:t>11.</w:t>
      </w:r>
      <w:r>
        <w:rPr>
          <w:rFonts w:ascii="Georgia"/>
          <w:spacing w:val="59"/>
        </w:rPr>
        <w:t xml:space="preserve"> </w:t>
      </w:r>
      <w:r>
        <w:rPr>
          <w:rFonts w:ascii="Georgia"/>
          <w:w w:val="90"/>
        </w:rPr>
        <w:t>0.627101587234399</w:t>
      </w:r>
      <w:r>
        <w:rPr>
          <w:rFonts w:ascii="Georgia"/>
          <w:spacing w:val="59"/>
        </w:rPr>
        <w:t xml:space="preserve"> </w:t>
      </w:r>
      <w:r>
        <w:rPr>
          <w:rFonts w:ascii="Georgia"/>
          <w:w w:val="90"/>
        </w:rPr>
        <w:t>12.</w:t>
      </w:r>
      <w:r>
        <w:rPr>
          <w:rFonts w:ascii="Georgia"/>
          <w:spacing w:val="58"/>
        </w:rPr>
        <w:t xml:space="preserve"> </w:t>
      </w:r>
      <w:r>
        <w:rPr>
          <w:rFonts w:ascii="Georgia"/>
          <w:w w:val="90"/>
        </w:rPr>
        <w:t>0.638699752169925</w:t>
      </w:r>
    </w:p>
    <w:p>
      <w:pPr>
        <w:pStyle w:val="7"/>
        <w:spacing w:before="21"/>
        <w:ind w:right="1438"/>
        <w:jc w:val="right"/>
        <w:rPr>
          <w:rFonts w:ascii="Georgia"/>
        </w:rPr>
      </w:pPr>
      <w:r>
        <w:rPr>
          <w:rFonts w:ascii="Georgia"/>
          <w:w w:val="90"/>
        </w:rPr>
        <w:t>13.</w:t>
      </w:r>
      <w:r>
        <w:rPr>
          <w:rFonts w:ascii="Georgia"/>
          <w:spacing w:val="47"/>
          <w:w w:val="90"/>
        </w:rPr>
        <w:t xml:space="preserve"> </w:t>
      </w:r>
      <w:r>
        <w:rPr>
          <w:rFonts w:ascii="Georgia"/>
          <w:w w:val="90"/>
        </w:rPr>
        <w:t>0.265054751720928</w:t>
      </w:r>
      <w:r>
        <w:rPr>
          <w:rFonts w:ascii="Georgia"/>
          <w:spacing w:val="47"/>
          <w:w w:val="90"/>
        </w:rPr>
        <w:t xml:space="preserve"> </w:t>
      </w:r>
      <w:r>
        <w:rPr>
          <w:rFonts w:ascii="Georgia"/>
          <w:w w:val="90"/>
        </w:rPr>
        <w:t>14.  0.227166505596393</w:t>
      </w:r>
      <w:r>
        <w:rPr>
          <w:rFonts w:ascii="Georgia"/>
          <w:spacing w:val="47"/>
          <w:w w:val="90"/>
        </w:rPr>
        <w:t xml:space="preserve"> </w:t>
      </w:r>
      <w:r>
        <w:rPr>
          <w:rFonts w:ascii="Georgia"/>
          <w:w w:val="90"/>
        </w:rPr>
        <w:t>15.  0.331614797366162</w:t>
      </w:r>
      <w:r>
        <w:rPr>
          <w:rFonts w:ascii="Georgia"/>
          <w:spacing w:val="47"/>
          <w:w w:val="90"/>
        </w:rPr>
        <w:t xml:space="preserve"> </w:t>
      </w:r>
      <w:r>
        <w:rPr>
          <w:rFonts w:ascii="Georgia"/>
          <w:w w:val="90"/>
        </w:rPr>
        <w:t>16.  0.185256300592937</w:t>
      </w:r>
    </w:p>
    <w:p>
      <w:pPr>
        <w:pStyle w:val="7"/>
        <w:spacing w:before="21"/>
        <w:ind w:left="565"/>
        <w:rPr>
          <w:rFonts w:ascii="Georgia"/>
        </w:rPr>
      </w:pPr>
      <w:r>
        <w:rPr>
          <w:rFonts w:ascii="Georgia"/>
          <w:w w:val="90"/>
        </w:rPr>
        <w:t>17.</w:t>
      </w:r>
      <w:r>
        <w:rPr>
          <w:rFonts w:ascii="Georgia"/>
          <w:spacing w:val="20"/>
          <w:w w:val="90"/>
        </w:rPr>
        <w:t xml:space="preserve"> </w:t>
      </w:r>
      <w:r>
        <w:rPr>
          <w:rFonts w:ascii="Georgia"/>
          <w:w w:val="90"/>
        </w:rPr>
        <w:t>0.574550689029643</w:t>
      </w:r>
    </w:p>
    <w:p>
      <w:pPr>
        <w:spacing w:before="156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$value</w:t>
      </w:r>
      <w:r>
        <w:rPr>
          <w:rFonts w:ascii="Georgia"/>
          <w:b/>
          <w:spacing w:val="10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3.26674489758997</w:t>
      </w:r>
    </w:p>
    <w:p>
      <w:pPr>
        <w:pStyle w:val="4"/>
        <w:ind w:left="19"/>
        <w:rPr>
          <w:b w:val="0"/>
        </w:rPr>
      </w:pPr>
      <w:r>
        <w:rPr>
          <w:w w:val="95"/>
        </w:rPr>
        <w:t>$options</w:t>
      </w:r>
      <w:r>
        <w:rPr>
          <w:spacing w:val="52"/>
          <w:w w:val="95"/>
        </w:rPr>
        <w:t xml:space="preserve"> </w:t>
      </w:r>
      <w:r>
        <w:rPr>
          <w:w w:val="95"/>
        </w:rPr>
        <w:t xml:space="preserve">$bmat  </w:t>
      </w:r>
      <w:r>
        <w:rPr>
          <w:b w:val="0"/>
          <w:w w:val="95"/>
        </w:rPr>
        <w:t>’I’</w:t>
      </w:r>
    </w:p>
    <w:p>
      <w:pPr>
        <w:spacing w:before="156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$n</w:t>
      </w:r>
      <w:r>
        <w:rPr>
          <w:rFonts w:ascii="Georgia"/>
          <w:b/>
          <w:spacing w:val="42"/>
          <w:sz w:val="22"/>
        </w:rPr>
        <w:t xml:space="preserve"> </w:t>
      </w:r>
      <w:r>
        <w:rPr>
          <w:rFonts w:ascii="Georgia"/>
          <w:sz w:val="22"/>
        </w:rPr>
        <w:t>17</w:t>
      </w:r>
    </w:p>
    <w:p>
      <w:pPr>
        <w:spacing w:before="157"/>
        <w:ind w:left="565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$which</w:t>
      </w:r>
      <w:r>
        <w:rPr>
          <w:rFonts w:ascii="Georgia" w:hAnsi="Georgia"/>
          <w:b/>
          <w:spacing w:val="28"/>
          <w:sz w:val="22"/>
        </w:rPr>
        <w:t xml:space="preserve"> </w:t>
      </w:r>
      <w:r>
        <w:rPr>
          <w:rFonts w:ascii="Georgia" w:hAnsi="Georgia"/>
          <w:sz w:val="22"/>
        </w:rPr>
        <w:t>’LR’</w:t>
      </w:r>
    </w:p>
    <w:p>
      <w:pPr>
        <w:pStyle w:val="4"/>
        <w:spacing w:before="156"/>
        <w:rPr>
          <w:b w:val="0"/>
        </w:rPr>
      </w:pPr>
      <w:r>
        <w:t>$nev</w:t>
      </w:r>
      <w:r>
        <w:rPr>
          <w:spacing w:val="40"/>
        </w:rPr>
        <w:t xml:space="preserve"> </w:t>
      </w:r>
      <w:r>
        <w:rPr>
          <w:b w:val="0"/>
        </w:rPr>
        <w:t>1</w:t>
      </w:r>
    </w:p>
    <w:p>
      <w:pPr>
        <w:spacing w:before="157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$tol</w:t>
      </w:r>
      <w:r>
        <w:rPr>
          <w:rFonts w:ascii="Georgia"/>
          <w:b/>
          <w:spacing w:val="19"/>
          <w:sz w:val="22"/>
        </w:rPr>
        <w:t xml:space="preserve"> </w:t>
      </w:r>
      <w:r>
        <w:rPr>
          <w:rFonts w:ascii="Georgia"/>
          <w:sz w:val="22"/>
        </w:rPr>
        <w:t>0</w:t>
      </w:r>
    </w:p>
    <w:p>
      <w:pPr>
        <w:pStyle w:val="4"/>
        <w:spacing w:before="156"/>
        <w:rPr>
          <w:b w:val="0"/>
        </w:rPr>
      </w:pPr>
      <w:r>
        <w:t>$ncv</w:t>
      </w:r>
      <w:r>
        <w:rPr>
          <w:spacing w:val="19"/>
        </w:rPr>
        <w:t xml:space="preserve"> </w:t>
      </w:r>
      <w:r>
        <w:rPr>
          <w:b w:val="0"/>
        </w:rPr>
        <w:t>0</w:t>
      </w:r>
    </w:p>
    <w:p>
      <w:pPr>
        <w:spacing w:before="157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$ldv</w:t>
      </w:r>
      <w:r>
        <w:rPr>
          <w:rFonts w:ascii="Georgia"/>
          <w:b/>
          <w:spacing w:val="23"/>
          <w:sz w:val="22"/>
        </w:rPr>
        <w:t xml:space="preserve"> </w:t>
      </w:r>
      <w:r>
        <w:rPr>
          <w:rFonts w:ascii="Georgia"/>
          <w:sz w:val="22"/>
        </w:rPr>
        <w:t>0</w:t>
      </w:r>
    </w:p>
    <w:p>
      <w:pPr>
        <w:pStyle w:val="4"/>
        <w:spacing w:before="156"/>
        <w:rPr>
          <w:b w:val="0"/>
        </w:rPr>
      </w:pPr>
      <w:r>
        <w:t>$ishift</w:t>
      </w:r>
      <w:r>
        <w:rPr>
          <w:spacing w:val="25"/>
        </w:rPr>
        <w:t xml:space="preserve"> </w:t>
      </w:r>
      <w:r>
        <w:rPr>
          <w:b w:val="0"/>
        </w:rPr>
        <w:t>1</w:t>
      </w:r>
    </w:p>
    <w:p>
      <w:pPr>
        <w:spacing w:before="157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$maxiter</w:t>
      </w:r>
      <w:r>
        <w:rPr>
          <w:rFonts w:ascii="Georgia"/>
          <w:b/>
          <w:spacing w:val="9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3000</w:t>
      </w:r>
    </w:p>
    <w:p>
      <w:pPr>
        <w:pStyle w:val="4"/>
        <w:spacing w:before="156"/>
        <w:rPr>
          <w:b w:val="0"/>
        </w:rPr>
      </w:pPr>
      <w:r>
        <w:t>$nb</w:t>
      </w:r>
      <w:r>
        <w:rPr>
          <w:spacing w:val="37"/>
        </w:rPr>
        <w:t xml:space="preserve"> </w:t>
      </w:r>
      <w:r>
        <w:rPr>
          <w:b w:val="0"/>
        </w:rPr>
        <w:t>1</w:t>
      </w:r>
    </w:p>
    <w:p>
      <w:pPr>
        <w:spacing w:before="157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$mode</w:t>
      </w:r>
      <w:r>
        <w:rPr>
          <w:rFonts w:ascii="Georgia"/>
          <w:b/>
          <w:spacing w:val="24"/>
          <w:sz w:val="22"/>
        </w:rPr>
        <w:t xml:space="preserve"> </w:t>
      </w:r>
      <w:r>
        <w:rPr>
          <w:rFonts w:ascii="Georgia"/>
          <w:sz w:val="22"/>
        </w:rPr>
        <w:t>1</w:t>
      </w:r>
    </w:p>
    <w:p>
      <w:pPr>
        <w:pStyle w:val="4"/>
        <w:rPr>
          <w:b w:val="0"/>
        </w:rPr>
      </w:pPr>
      <w:r>
        <w:rPr>
          <w:w w:val="105"/>
        </w:rPr>
        <w:t>$start</w:t>
      </w:r>
      <w:r>
        <w:rPr>
          <w:spacing w:val="15"/>
          <w:w w:val="105"/>
        </w:rPr>
        <w:t xml:space="preserve"> </w:t>
      </w:r>
      <w:r>
        <w:rPr>
          <w:b w:val="0"/>
          <w:w w:val="105"/>
        </w:rPr>
        <w:t>1</w:t>
      </w:r>
    </w:p>
    <w:p>
      <w:pPr>
        <w:spacing w:before="156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5"/>
          <w:sz w:val="22"/>
        </w:rPr>
        <w:t>$sigma</w:t>
      </w:r>
      <w:r>
        <w:rPr>
          <w:rFonts w:ascii="Georgia"/>
          <w:b/>
          <w:spacing w:val="27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0</w:t>
      </w:r>
    </w:p>
    <w:p>
      <w:pPr>
        <w:pStyle w:val="4"/>
        <w:rPr>
          <w:b w:val="0"/>
        </w:rPr>
      </w:pPr>
      <w:r>
        <w:rPr>
          <w:w w:val="95"/>
        </w:rPr>
        <w:t>$sigmai</w:t>
      </w:r>
      <w:r>
        <w:rPr>
          <w:spacing w:val="25"/>
          <w:w w:val="95"/>
        </w:rPr>
        <w:t xml:space="preserve"> </w:t>
      </w:r>
      <w:r>
        <w:rPr>
          <w:b w:val="0"/>
          <w:w w:val="95"/>
        </w:rPr>
        <w:t>0</w:t>
      </w:r>
    </w:p>
    <w:p>
      <w:pPr>
        <w:spacing w:before="156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$info</w:t>
      </w:r>
      <w:r>
        <w:rPr>
          <w:rFonts w:ascii="Georgia"/>
          <w:b/>
          <w:spacing w:val="41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0</w:t>
      </w:r>
    </w:p>
    <w:p>
      <w:pPr>
        <w:pStyle w:val="4"/>
        <w:rPr>
          <w:b w:val="0"/>
        </w:rPr>
      </w:pPr>
      <w:r>
        <w:rPr>
          <w:w w:val="95"/>
        </w:rPr>
        <w:t>$iter</w:t>
      </w:r>
      <w:r>
        <w:rPr>
          <w:spacing w:val="46"/>
          <w:w w:val="95"/>
        </w:rPr>
        <w:t xml:space="preserve"> </w:t>
      </w:r>
      <w:r>
        <w:rPr>
          <w:b w:val="0"/>
          <w:w w:val="95"/>
        </w:rPr>
        <w:t>7</w:t>
      </w:r>
    </w:p>
    <w:p>
      <w:pPr>
        <w:spacing w:before="156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$nconv</w:t>
      </w:r>
      <w:r>
        <w:rPr>
          <w:rFonts w:ascii="Georgia"/>
          <w:b/>
          <w:spacing w:val="22"/>
          <w:sz w:val="22"/>
        </w:rPr>
        <w:t xml:space="preserve"> </w:t>
      </w:r>
      <w:r>
        <w:rPr>
          <w:rFonts w:ascii="Georgia"/>
          <w:sz w:val="22"/>
        </w:rPr>
        <w:t>1</w:t>
      </w:r>
    </w:p>
    <w:p>
      <w:pPr>
        <w:spacing w:before="157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$numop</w:t>
      </w:r>
      <w:r>
        <w:rPr>
          <w:rFonts w:ascii="Georgia"/>
          <w:b/>
          <w:spacing w:val="46"/>
          <w:sz w:val="22"/>
        </w:rPr>
        <w:t xml:space="preserve"> </w:t>
      </w:r>
      <w:r>
        <w:rPr>
          <w:rFonts w:ascii="Georgia"/>
          <w:w w:val="90"/>
          <w:sz w:val="22"/>
        </w:rPr>
        <w:t>30</w:t>
      </w:r>
    </w:p>
    <w:p>
      <w:pPr>
        <w:pStyle w:val="4"/>
        <w:spacing w:before="156"/>
        <w:rPr>
          <w:b w:val="0"/>
        </w:rPr>
      </w:pPr>
      <w:r>
        <w:rPr>
          <w:w w:val="90"/>
        </w:rPr>
        <w:t>$numopb</w:t>
      </w:r>
      <w:r>
        <w:rPr>
          <w:spacing w:val="57"/>
        </w:rPr>
        <w:t xml:space="preserve"> </w:t>
      </w:r>
      <w:r>
        <w:rPr>
          <w:b w:val="0"/>
          <w:w w:val="90"/>
        </w:rPr>
        <w:t>0</w:t>
      </w:r>
    </w:p>
    <w:p>
      <w:pPr>
        <w:spacing w:before="157"/>
        <w:ind w:left="565" w:right="0" w:firstLine="0"/>
        <w:jc w:val="left"/>
        <w:rPr>
          <w:rFonts w:ascii="Georgia"/>
          <w:sz w:val="22"/>
        </w:rPr>
      </w:pPr>
      <w:r>
        <w:rPr>
          <w:rFonts w:ascii="Georgia"/>
          <w:b/>
          <w:w w:val="90"/>
          <w:sz w:val="22"/>
        </w:rPr>
        <w:t>$numreo</w:t>
      </w:r>
      <w:r>
        <w:rPr>
          <w:rFonts w:ascii="Georgia"/>
          <w:b/>
          <w:spacing w:val="48"/>
          <w:w w:val="90"/>
          <w:sz w:val="22"/>
        </w:rPr>
        <w:t xml:space="preserve"> </w:t>
      </w:r>
      <w:r>
        <w:rPr>
          <w:rFonts w:ascii="Georgia"/>
          <w:w w:val="90"/>
          <w:sz w:val="22"/>
        </w:rPr>
        <w:t>20</w:t>
      </w:r>
    </w:p>
    <w:p>
      <w:pPr>
        <w:spacing w:before="156"/>
        <w:ind w:left="19" w:right="0" w:firstLine="0"/>
        <w:jc w:val="left"/>
        <w:rPr>
          <w:rFonts w:ascii="Georgia"/>
          <w:sz w:val="22"/>
        </w:rPr>
      </w:pPr>
      <w:r>
        <w:rPr>
          <w:rFonts w:ascii="Georgia"/>
          <w:b/>
          <w:spacing w:val="-1"/>
          <w:w w:val="95"/>
          <w:sz w:val="22"/>
        </w:rPr>
        <w:t>$centralization</w:t>
      </w:r>
      <w:r>
        <w:rPr>
          <w:rFonts w:ascii="Georgia"/>
          <w:b/>
          <w:spacing w:val="22"/>
          <w:w w:val="95"/>
          <w:sz w:val="22"/>
        </w:rPr>
        <w:t xml:space="preserve"> </w:t>
      </w:r>
      <w:r>
        <w:rPr>
          <w:rFonts w:ascii="Georgia"/>
          <w:w w:val="95"/>
          <w:sz w:val="22"/>
        </w:rPr>
        <w:t>0.53110461741892</w:t>
      </w:r>
    </w:p>
    <w:p>
      <w:pPr>
        <w:spacing w:after="0"/>
        <w:jc w:val="left"/>
        <w:rPr>
          <w:rFonts w:ascii="Georgia"/>
          <w:sz w:val="22"/>
        </w:rPr>
        <w:sectPr>
          <w:pgSz w:w="12240" w:h="15840"/>
          <w:pgMar w:top="1380" w:right="0" w:bottom="1040" w:left="700" w:header="0" w:footer="848" w:gutter="0"/>
          <w:cols w:equalWidth="0" w:num="2">
            <w:col w:w="681" w:space="40"/>
            <w:col w:w="10819"/>
          </w:cols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spacing w:before="228"/>
        <w:ind w:left="116"/>
      </w:pPr>
      <w:r>
        <w:pict>
          <v:shape id="_x0000_s1183" o:spid="_x0000_s1183" o:spt="202" type="#_x0000_t202" style="position:absolute;left:0pt;margin-left:72.95pt;margin-top:11.8pt;height:112.5pt;width:466.05pt;mso-position-horizontal-relative:page;z-index:251678720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82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43"/>
                      <w:sz w:val="22"/>
                    </w:rPr>
                    <w:t>let</w:t>
                  </w:r>
                  <w:r>
                    <w:rPr>
                      <w:rFonts w:ascii="Trebuchet MS"/>
                      <w:i/>
                      <w:color w:val="3D7A7A"/>
                      <w:spacing w:val="-1"/>
                      <w:w w:val="321"/>
                      <w:sz w:val="22"/>
                    </w:rPr>
                    <w:t>'</w:t>
                  </w:r>
                  <w:r>
                    <w:rPr>
                      <w:rFonts w:ascii="Cambria"/>
                      <w:i/>
                      <w:color w:val="3D7A7A"/>
                      <w:w w:val="134"/>
                      <w:sz w:val="22"/>
                    </w:rPr>
                    <w:t>s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10"/>
                      <w:sz w:val="22"/>
                    </w:rPr>
                    <w:t>generat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e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97"/>
                      <w:sz w:val="22"/>
                    </w:rPr>
                    <w:t>tw</w:t>
                  </w:r>
                  <w:r>
                    <w:rPr>
                      <w:rFonts w:ascii="Cambria"/>
                      <w:i/>
                      <w:color w:val="3D7A7A"/>
                      <w:w w:val="97"/>
                      <w:sz w:val="22"/>
                    </w:rPr>
                    <w:t>o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06"/>
                      <w:sz w:val="22"/>
                    </w:rPr>
                    <w:t>network</w:t>
                  </w:r>
                  <w:r>
                    <w:rPr>
                      <w:rFonts w:ascii="Cambria"/>
                      <w:i/>
                      <w:color w:val="3D7A7A"/>
                      <w:w w:val="106"/>
                      <w:sz w:val="22"/>
                    </w:rPr>
                    <w:t>s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97"/>
                      <w:sz w:val="22"/>
                    </w:rPr>
                    <w:t>an</w:t>
                  </w:r>
                  <w:r>
                    <w:rPr>
                      <w:rFonts w:ascii="Cambria"/>
                      <w:i/>
                      <w:color w:val="3D7A7A"/>
                      <w:w w:val="97"/>
                      <w:sz w:val="22"/>
                    </w:rPr>
                    <w:t>d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97"/>
                      <w:sz w:val="22"/>
                    </w:rPr>
                    <w:t>merg</w:t>
                  </w:r>
                  <w:r>
                    <w:rPr>
                      <w:rFonts w:ascii="Cambria"/>
                      <w:i/>
                      <w:color w:val="3D7A7A"/>
                      <w:w w:val="97"/>
                      <w:sz w:val="22"/>
                    </w:rPr>
                    <w:t>e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96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w w:val="96"/>
                      <w:sz w:val="22"/>
                    </w:rPr>
                    <w:t>m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23"/>
                      <w:sz w:val="22"/>
                    </w:rPr>
                    <w:t>int</w:t>
                  </w:r>
                  <w:r>
                    <w:rPr>
                      <w:rFonts w:ascii="Cambria"/>
                      <w:i/>
                      <w:color w:val="3D7A7A"/>
                      <w:w w:val="123"/>
                      <w:sz w:val="22"/>
                    </w:rPr>
                    <w:t>o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02"/>
                      <w:sz w:val="22"/>
                    </w:rPr>
                    <w:t>on</w:t>
                  </w:r>
                  <w:r>
                    <w:rPr>
                      <w:rFonts w:ascii="Cambria"/>
                      <w:i/>
                      <w:color w:val="3D7A7A"/>
                      <w:w w:val="102"/>
                      <w:sz w:val="22"/>
                    </w:rPr>
                    <w:t>e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13"/>
                      <w:sz w:val="22"/>
                    </w:rPr>
                    <w:t>graph.</w:t>
                  </w:r>
                </w:p>
                <w:p>
                  <w:pPr>
                    <w:pStyle w:val="7"/>
                    <w:spacing w:before="2" w:line="276" w:lineRule="exact"/>
                    <w:ind w:left="59"/>
                  </w:pPr>
                  <w:r>
                    <w:rPr>
                      <w:spacing w:val="-1"/>
                      <w:w w:val="105"/>
                    </w:rPr>
                    <w:t>g2</w:t>
                  </w:r>
                  <w:r>
                    <w:rPr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05"/>
                    </w:rPr>
                    <w:t>&lt;-</w:t>
                  </w:r>
                  <w:r>
                    <w:rPr>
                      <w:color w:val="666666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0000FF"/>
                      <w:spacing w:val="-1"/>
                      <w:w w:val="105"/>
                    </w:rPr>
                    <w:t>barabasi.game</w:t>
                  </w:r>
                  <w:r>
                    <w:rPr>
                      <w:spacing w:val="-1"/>
                      <w:w w:val="105"/>
                    </w:rPr>
                    <w:t>(</w:t>
                  </w:r>
                  <w:r>
                    <w:rPr>
                      <w:color w:val="666666"/>
                      <w:spacing w:val="-1"/>
                      <w:w w:val="105"/>
                    </w:rPr>
                    <w:t>50</w:t>
                  </w:r>
                  <w:r>
                    <w:rPr>
                      <w:spacing w:val="-1"/>
                      <w:w w:val="105"/>
                    </w:rPr>
                    <w:t>,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</w:t>
                  </w:r>
                  <w:r>
                    <w:rPr>
                      <w:color w:val="666666"/>
                      <w:w w:val="105"/>
                    </w:rPr>
                    <w:t>=2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2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directed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007F00"/>
                      <w:w w:val="105"/>
                    </w:rPr>
                    <w:t>F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pStyle w:val="7"/>
                    <w:spacing w:before="3" w:line="230" w:lineRule="auto"/>
                    <w:ind w:left="59" w:right="3223"/>
                  </w:pPr>
                  <w:r>
                    <w:rPr>
                      <w:spacing w:val="-1"/>
                      <w:w w:val="105"/>
                    </w:rPr>
                    <w:t>g1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05"/>
                    </w:rPr>
                    <w:t>&lt;-</w:t>
                  </w:r>
                  <w:r>
                    <w:rPr>
                      <w:color w:val="66666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00FF"/>
                      <w:spacing w:val="-1"/>
                      <w:w w:val="105"/>
                    </w:rPr>
                    <w:t>watts.strogatz.game</w:t>
                  </w:r>
                  <w:r>
                    <w:rPr>
                      <w:spacing w:val="-1"/>
                      <w:w w:val="105"/>
                    </w:rPr>
                    <w:t>(</w:t>
                  </w:r>
                  <w:r>
                    <w:rPr>
                      <w:color w:val="666666"/>
                      <w:spacing w:val="-1"/>
                      <w:w w:val="105"/>
                    </w:rPr>
                    <w:t>1</w:t>
                  </w:r>
                  <w:r>
                    <w:rPr>
                      <w:spacing w:val="-1"/>
                      <w:w w:val="105"/>
                    </w:rPr>
                    <w:t>,</w:t>
                  </w:r>
                  <w:r>
                    <w:rPr>
                      <w:spacing w:val="-27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size</w:t>
                  </w:r>
                  <w:r>
                    <w:rPr>
                      <w:color w:val="666666"/>
                      <w:spacing w:val="-1"/>
                      <w:w w:val="105"/>
                    </w:rPr>
                    <w:t>=100</w:t>
                  </w:r>
                  <w:r>
                    <w:rPr>
                      <w:spacing w:val="-1"/>
                      <w:w w:val="105"/>
                    </w:rPr>
                    <w:t>,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nei</w:t>
                  </w:r>
                  <w:r>
                    <w:rPr>
                      <w:color w:val="666666"/>
                      <w:spacing w:val="-1"/>
                      <w:w w:val="105"/>
                    </w:rPr>
                    <w:t>=5</w:t>
                  </w:r>
                  <w:r>
                    <w:rPr>
                      <w:spacing w:val="-1"/>
                      <w:w w:val="105"/>
                    </w:rPr>
                    <w:t>,</w:t>
                  </w:r>
                  <w:r>
                    <w:rPr>
                      <w:spacing w:val="-2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</w:t>
                  </w:r>
                  <w:r>
                    <w:rPr>
                      <w:color w:val="666666"/>
                      <w:w w:val="105"/>
                    </w:rPr>
                    <w:t>=0.05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&lt;-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graph.union</w:t>
                  </w:r>
                  <w:r>
                    <w:rPr>
                      <w:w w:val="105"/>
                    </w:rPr>
                    <w:t>(g1,g2)</w:t>
                  </w:r>
                </w:p>
                <w:p>
                  <w:pPr>
                    <w:pStyle w:val="7"/>
                    <w:spacing w:before="5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spacing w:val="-1"/>
                      <w:w w:val="105"/>
                      <w:sz w:val="22"/>
                    </w:rPr>
                    <w:t>#Let</w:t>
                  </w:r>
                  <w:r>
                    <w:rPr>
                      <w:rFonts w:ascii="Trebuchet MS"/>
                      <w:i/>
                      <w:color w:val="3D7A7A"/>
                      <w:spacing w:val="-1"/>
                      <w:w w:val="321"/>
                      <w:sz w:val="22"/>
                    </w:rPr>
                    <w:t>'</w:t>
                  </w:r>
                  <w:r>
                    <w:rPr>
                      <w:rFonts w:ascii="Cambria"/>
                      <w:i/>
                      <w:color w:val="3D7A7A"/>
                      <w:w w:val="134"/>
                      <w:sz w:val="22"/>
                    </w:rPr>
                    <w:t>s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99"/>
                      <w:sz w:val="22"/>
                    </w:rPr>
                    <w:t>remov</w:t>
                  </w:r>
                  <w:r>
                    <w:rPr>
                      <w:rFonts w:ascii="Cambria"/>
                      <w:i/>
                      <w:color w:val="3D7A7A"/>
                      <w:w w:val="99"/>
                      <w:sz w:val="22"/>
                    </w:rPr>
                    <w:t>e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15"/>
                      <w:sz w:val="22"/>
                    </w:rPr>
                    <w:t>multi-edge</w:t>
                  </w:r>
                  <w:r>
                    <w:rPr>
                      <w:rFonts w:ascii="Cambria"/>
                      <w:i/>
                      <w:color w:val="3D7A7A"/>
                      <w:w w:val="115"/>
                      <w:sz w:val="22"/>
                    </w:rPr>
                    <w:t>s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97"/>
                      <w:sz w:val="22"/>
                    </w:rPr>
                    <w:t>an</w:t>
                  </w:r>
                  <w:r>
                    <w:rPr>
                      <w:rFonts w:ascii="Cambria"/>
                      <w:i/>
                      <w:color w:val="3D7A7A"/>
                      <w:w w:val="97"/>
                      <w:sz w:val="22"/>
                    </w:rPr>
                    <w:t>d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1"/>
                      <w:w w:val="117"/>
                      <w:sz w:val="22"/>
                    </w:rPr>
                    <w:t>loops</w:t>
                  </w:r>
                </w:p>
                <w:p>
                  <w:pPr>
                    <w:pStyle w:val="7"/>
                    <w:spacing w:before="11" w:line="230" w:lineRule="auto"/>
                    <w:ind w:left="59" w:right="7448"/>
                  </w:pPr>
                  <w:r>
                    <w:rPr>
                      <w:w w:val="105"/>
                    </w:rPr>
                    <w:t>g</w:t>
                  </w:r>
                  <w:r>
                    <w:rPr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&lt;-</w:t>
                  </w:r>
                  <w:r>
                    <w:rPr>
                      <w:color w:val="66666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simplify</w:t>
                  </w:r>
                  <w:r>
                    <w:rPr>
                      <w:w w:val="105"/>
                    </w:rPr>
                    <w:t>(g)</w:t>
                  </w:r>
                  <w:r>
                    <w:rPr>
                      <w:spacing w:val="-112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plot</w:t>
                  </w:r>
                  <w:r>
                    <w:rPr>
                      <w:w w:val="105"/>
                    </w:rPr>
                    <w:t>(g)</w:t>
                  </w:r>
                </w:p>
              </w:txbxContent>
            </v:textbox>
          </v:shape>
        </w:pict>
      </w:r>
      <w:r>
        <w:rPr>
          <w:color w:val="303F9F"/>
        </w:rPr>
        <w:t>[18]:</w:t>
      </w:r>
    </w:p>
    <w:p>
      <w:pPr>
        <w:spacing w:before="77"/>
        <w:ind w:left="19" w:right="0" w:firstLine="0"/>
        <w:jc w:val="left"/>
        <w:rPr>
          <w:rFonts w:ascii="Georgia"/>
          <w:sz w:val="22"/>
        </w:rPr>
      </w:pPr>
      <w:r>
        <w:br w:type="column"/>
      </w:r>
      <w:r>
        <w:rPr>
          <w:rFonts w:ascii="Georgia"/>
          <w:b/>
          <w:w w:val="95"/>
          <w:sz w:val="22"/>
        </w:rPr>
        <w:t>$theoretical_max</w:t>
      </w:r>
      <w:r>
        <w:rPr>
          <w:rFonts w:ascii="Georgia"/>
          <w:b/>
          <w:spacing w:val="86"/>
          <w:sz w:val="22"/>
        </w:rPr>
        <w:t xml:space="preserve"> </w:t>
      </w:r>
      <w:r>
        <w:rPr>
          <w:rFonts w:ascii="Georgia"/>
          <w:w w:val="95"/>
          <w:sz w:val="22"/>
        </w:rPr>
        <w:t>16</w:t>
      </w:r>
    </w:p>
    <w:p>
      <w:pPr>
        <w:pStyle w:val="7"/>
        <w:spacing w:before="1"/>
        <w:rPr>
          <w:rFonts w:ascii="Georgia"/>
          <w:sz w:val="27"/>
        </w:rPr>
      </w:pPr>
    </w:p>
    <w:p>
      <w:pPr>
        <w:pStyle w:val="3"/>
        <w:numPr>
          <w:ilvl w:val="1"/>
          <w:numId w:val="5"/>
        </w:numPr>
        <w:tabs>
          <w:tab w:val="left" w:pos="632"/>
          <w:tab w:val="left" w:pos="633"/>
        </w:tabs>
        <w:spacing w:before="0" w:after="0" w:line="240" w:lineRule="auto"/>
        <w:ind w:left="632" w:right="0" w:hanging="614"/>
        <w:jc w:val="left"/>
      </w:pPr>
      <w:bookmarkStart w:id="54" w:name="_bookmark19"/>
      <w:bookmarkEnd w:id="54"/>
      <w:bookmarkStart w:id="55" w:name="_bookmark19"/>
      <w:bookmarkEnd w:id="55"/>
      <w:bookmarkStart w:id="56" w:name="6) Clustering"/>
      <w:bookmarkEnd w:id="56"/>
      <w:r>
        <w:rPr>
          <w:w w:val="105"/>
        </w:rPr>
        <w:t>6)</w:t>
      </w:r>
      <w:r>
        <w:rPr>
          <w:spacing w:val="47"/>
          <w:w w:val="105"/>
        </w:rPr>
        <w:t xml:space="preserve"> </w:t>
      </w:r>
      <w:r>
        <w:rPr>
          <w:w w:val="105"/>
        </w:rPr>
        <w:t>Clustering</w:t>
      </w:r>
    </w:p>
    <w:p>
      <w:pPr>
        <w:spacing w:after="0" w:line="240" w:lineRule="auto"/>
        <w:jc w:val="left"/>
        <w:sectPr>
          <w:pgSz w:w="12240" w:h="15840"/>
          <w:pgMar w:top="1380" w:right="0" w:bottom="1040" w:left="700" w:header="0" w:footer="848" w:gutter="0"/>
          <w:cols w:equalWidth="0" w:num="2">
            <w:col w:w="681" w:space="40"/>
            <w:col w:w="10819"/>
          </w:cols>
        </w:sect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spacing w:before="2"/>
        <w:rPr>
          <w:rFonts w:ascii="Cambria"/>
          <w:b/>
          <w:sz w:val="26"/>
        </w:rPr>
      </w:pPr>
    </w:p>
    <w:p>
      <w:pPr>
        <w:pStyle w:val="7"/>
        <w:ind w:left="2772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620770" cy="362077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23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mbria"/>
          <w:sz w:val="20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2"/>
        <w:numPr>
          <w:ilvl w:val="0"/>
          <w:numId w:val="5"/>
        </w:numPr>
        <w:tabs>
          <w:tab w:val="left" w:pos="1213"/>
          <w:tab w:val="left" w:pos="1214"/>
        </w:tabs>
        <w:spacing w:before="73" w:after="0" w:line="240" w:lineRule="auto"/>
        <w:ind w:left="1213" w:right="0" w:hanging="474"/>
        <w:jc w:val="left"/>
      </w:pPr>
      <w:bookmarkStart w:id="57" w:name="Practical 04"/>
      <w:bookmarkEnd w:id="57"/>
      <w:bookmarkStart w:id="58" w:name="_bookmark20"/>
      <w:bookmarkEnd w:id="58"/>
      <w:bookmarkStart w:id="59" w:name="Aim:"/>
      <w:bookmarkEnd w:id="59"/>
      <w:bookmarkStart w:id="60" w:name="_bookmark21"/>
      <w:bookmarkEnd w:id="60"/>
      <w:bookmarkStart w:id="61" w:name="_bookmark21"/>
      <w:bookmarkEnd w:id="61"/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04</w:t>
      </w:r>
    </w:p>
    <w:p>
      <w:pPr>
        <w:pStyle w:val="3"/>
        <w:numPr>
          <w:ilvl w:val="1"/>
          <w:numId w:val="5"/>
        </w:numPr>
        <w:tabs>
          <w:tab w:val="left" w:pos="1352"/>
          <w:tab w:val="left" w:pos="1353"/>
        </w:tabs>
        <w:spacing w:before="205" w:after="0" w:line="240" w:lineRule="auto"/>
        <w:ind w:left="1352" w:right="0" w:hanging="613"/>
        <w:jc w:val="left"/>
      </w:pPr>
      <w:r>
        <w:rPr>
          <w:w w:val="110"/>
        </w:rPr>
        <w:t>Aim:</w:t>
      </w:r>
    </w:p>
    <w:p>
      <w:pPr>
        <w:pStyle w:val="7"/>
        <w:spacing w:before="138"/>
        <w:ind w:left="740" w:right="-29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given</w:t>
      </w:r>
      <w:r>
        <w:rPr>
          <w:spacing w:val="-18"/>
          <w:w w:val="105"/>
        </w:rPr>
        <w:t xml:space="preserve"> </w:t>
      </w:r>
      <w:r>
        <w:rPr>
          <w:w w:val="105"/>
        </w:rPr>
        <w:t>network</w:t>
      </w:r>
      <w:r>
        <w:rPr>
          <w:spacing w:val="-18"/>
          <w:w w:val="105"/>
        </w:rPr>
        <w:t xml:space="preserve"> </w:t>
      </w:r>
      <w:r>
        <w:rPr>
          <w:w w:val="105"/>
        </w:rPr>
        <w:t>find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following:</w:t>
      </w:r>
      <w:r>
        <w:rPr>
          <w:spacing w:val="-18"/>
          <w:w w:val="105"/>
        </w:rPr>
        <w:t xml:space="preserve"> </w:t>
      </w:r>
      <w:r>
        <w:rPr>
          <w:w w:val="105"/>
        </w:rPr>
        <w:t>(i)</w:t>
      </w:r>
      <w:r>
        <w:rPr>
          <w:spacing w:val="-18"/>
          <w:w w:val="105"/>
        </w:rPr>
        <w:t xml:space="preserve"> </w:t>
      </w:r>
      <w:r>
        <w:rPr>
          <w:w w:val="105"/>
        </w:rPr>
        <w:t>Length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shortest</w:t>
      </w:r>
      <w:r>
        <w:rPr>
          <w:spacing w:val="-18"/>
          <w:w w:val="105"/>
        </w:rPr>
        <w:t xml:space="preserve"> </w:t>
      </w:r>
      <w:r>
        <w:rPr>
          <w:w w:val="105"/>
        </w:rPr>
        <w:t>path</w:t>
      </w:r>
      <w:r>
        <w:rPr>
          <w:spacing w:val="-18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given</w:t>
      </w:r>
      <w:r>
        <w:rPr>
          <w:spacing w:val="-17"/>
          <w:w w:val="105"/>
        </w:rPr>
        <w:t xml:space="preserve"> </w:t>
      </w:r>
      <w:r>
        <w:rPr>
          <w:w w:val="105"/>
        </w:rPr>
        <w:t>node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ano</w:t>
      </w:r>
    </w:p>
    <w:p>
      <w:pPr>
        <w:pStyle w:val="7"/>
        <w:spacing w:before="2"/>
        <w:rPr>
          <w:sz w:val="8"/>
        </w:rPr>
      </w:pPr>
    </w:p>
    <w:p>
      <w:pPr>
        <w:pStyle w:val="7"/>
        <w:spacing w:before="62"/>
        <w:ind w:left="229"/>
      </w:pPr>
      <w:r>
        <w:pict>
          <v:group id="_x0000_s1184" o:spid="_x0000_s1184" o:spt="203" style="position:absolute;left:0pt;margin-left:72pt;margin-top:2.5pt;height:19.65pt;width:468.05pt;mso-position-horizontal-relative:page;z-index:251679744;mso-width-relative:page;mso-height-relative:page;" coordorigin="1440,51" coordsize="9361,393">
            <o:lock v:ext="edit"/>
            <v:shape id="_x0000_s1185" o:spid="_x0000_s1185" style="position:absolute;left:1440;top:50;height:393;width:9361;" fillcolor="#CFCFCF" filled="t" stroked="f" coordorigin="1440,51" coordsize="9361,393" path="m10760,51l1480,51,1464,54,1452,62,1443,75,1440,91,1440,403,1443,419,1452,431,1464,440,1480,443,10760,443,10776,440,10788,431,10797,419,10800,403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o:spt="202" type="#_x0000_t202" style="position:absolute;left:1440;top:5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library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(igraph)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[1]:</w:t>
      </w:r>
    </w:p>
    <w:p>
      <w:pPr>
        <w:pStyle w:val="7"/>
        <w:rPr>
          <w:sz w:val="20"/>
        </w:rPr>
      </w:pPr>
    </w:p>
    <w:p>
      <w:pPr>
        <w:pStyle w:val="7"/>
        <w:spacing w:before="219"/>
        <w:ind w:left="740"/>
      </w:pPr>
      <w:r>
        <w:rPr>
          <w:w w:val="95"/>
        </w:rPr>
        <w:t>Attaching</w:t>
      </w:r>
      <w:r>
        <w:rPr>
          <w:spacing w:val="-2"/>
          <w:w w:val="95"/>
        </w:rPr>
        <w:t xml:space="preserve"> </w:t>
      </w:r>
      <w:r>
        <w:rPr>
          <w:w w:val="95"/>
        </w:rPr>
        <w:t>package:</w:t>
      </w:r>
      <w:r>
        <w:rPr>
          <w:spacing w:val="-1"/>
          <w:w w:val="95"/>
        </w:rPr>
        <w:t xml:space="preserve"> </w:t>
      </w:r>
      <w:r>
        <w:rPr>
          <w:w w:val="95"/>
        </w:rPr>
        <w:t>‘igraph’</w:t>
      </w:r>
    </w:p>
    <w:p>
      <w:pPr>
        <w:pStyle w:val="7"/>
        <w:rPr>
          <w:sz w:val="26"/>
        </w:rPr>
      </w:pPr>
    </w:p>
    <w:p>
      <w:pPr>
        <w:pStyle w:val="7"/>
        <w:spacing w:before="198"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‘package:stats’:</w:t>
      </w:r>
      <w:r>
        <w:rPr>
          <w:spacing w:val="-107"/>
        </w:rPr>
        <w:t xml:space="preserve"> </w:t>
      </w:r>
      <w:r>
        <w:t>decompose,</w:t>
      </w:r>
      <w:r>
        <w:rPr>
          <w:spacing w:val="3"/>
        </w:rPr>
        <w:t xml:space="preserve"> </w:t>
      </w:r>
      <w:r>
        <w:t>spectrum</w:t>
      </w:r>
    </w:p>
    <w:p>
      <w:pPr>
        <w:pStyle w:val="7"/>
        <w:spacing w:before="3"/>
        <w:rPr>
          <w:sz w:val="21"/>
        </w:rPr>
      </w:pPr>
    </w:p>
    <w:p>
      <w:pPr>
        <w:pStyle w:val="7"/>
        <w:spacing w:line="460" w:lineRule="auto"/>
        <w:ind w:left="1190" w:right="4554" w:hanging="451"/>
      </w:pP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masked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‘package:base’:</w:t>
      </w:r>
      <w:r>
        <w:rPr>
          <w:spacing w:val="-107"/>
        </w:rPr>
        <w:t xml:space="preserve"> </w:t>
      </w:r>
      <w:r>
        <w:t>union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8"/>
        </w:rPr>
      </w:pPr>
    </w:p>
    <w:p>
      <w:pPr>
        <w:pStyle w:val="4"/>
        <w:numPr>
          <w:ilvl w:val="2"/>
          <w:numId w:val="5"/>
        </w:numPr>
        <w:tabs>
          <w:tab w:val="left" w:pos="1501"/>
          <w:tab w:val="left" w:pos="1502"/>
        </w:tabs>
        <w:spacing w:before="101" w:after="0" w:line="240" w:lineRule="auto"/>
        <w:ind w:left="1501" w:right="0" w:hanging="762"/>
        <w:jc w:val="left"/>
      </w:pPr>
      <w:bookmarkStart w:id="62" w:name="(i) Length of the shortest path from a g"/>
      <w:bookmarkEnd w:id="62"/>
      <w:bookmarkStart w:id="63" w:name="_bookmark22"/>
      <w:bookmarkEnd w:id="63"/>
      <w:bookmarkStart w:id="64" w:name="_bookmark22"/>
      <w:bookmarkEnd w:id="64"/>
      <w:r>
        <w:rPr>
          <w:w w:val="95"/>
        </w:rPr>
        <w:t>(i)</w:t>
      </w:r>
      <w:r>
        <w:rPr>
          <w:spacing w:val="21"/>
          <w:w w:val="95"/>
        </w:rPr>
        <w:t xml:space="preserve"> </w:t>
      </w:r>
      <w:r>
        <w:rPr>
          <w:w w:val="95"/>
        </w:rPr>
        <w:t>Length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shortest</w:t>
      </w:r>
      <w:r>
        <w:rPr>
          <w:spacing w:val="22"/>
          <w:w w:val="95"/>
        </w:rPr>
        <w:t xml:space="preserve"> </w:t>
      </w:r>
      <w:r>
        <w:rPr>
          <w:w w:val="95"/>
        </w:rPr>
        <w:t>path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given</w:t>
      </w:r>
      <w:r>
        <w:rPr>
          <w:spacing w:val="21"/>
          <w:w w:val="95"/>
        </w:rPr>
        <w:t xml:space="preserve"> </w:t>
      </w:r>
      <w:r>
        <w:rPr>
          <w:w w:val="95"/>
        </w:rPr>
        <w:t>node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another</w:t>
      </w:r>
      <w:r>
        <w:rPr>
          <w:spacing w:val="21"/>
          <w:w w:val="95"/>
        </w:rPr>
        <w:t xml:space="preserve"> </w:t>
      </w:r>
      <w:r>
        <w:rPr>
          <w:w w:val="95"/>
        </w:rPr>
        <w:t>node;</w:t>
      </w:r>
    </w:p>
    <w:p>
      <w:pPr>
        <w:pStyle w:val="7"/>
        <w:spacing w:before="198"/>
        <w:ind w:left="229"/>
      </w:pPr>
      <w:r>
        <w:pict>
          <v:group id="_x0000_s1187" o:spid="_x0000_s1187" o:spt="203" style="position:absolute;left:0pt;margin-left:72pt;margin-top:9.3pt;height:87.4pt;width:468.05pt;mso-position-horizontal-relative:page;z-index:251679744;mso-width-relative:page;mso-height-relative:page;" coordorigin="1440,187" coordsize="9361,1748">
            <o:lock v:ext="edit"/>
            <v:shape id="_x0000_s1188" o:spid="_x0000_s1188" style="position:absolute;left:1440;top:186;height:1748;width:9361;" fillcolor="#CFCFCF" filled="t" stroked="f" coordorigin="1440,187" coordsize="9361,1748" path="m10760,187l1480,187,1464,190,1452,198,1443,211,1440,227,1440,1894,1443,1910,1452,1922,1464,1931,1480,1934,10760,1934,10776,1931,10788,1922,10797,1910,10800,1894,10800,227,10797,211,10788,198,10776,190,10760,187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style="position:absolute;left:1459;top:206;height:1708;width:9321;" fillcolor="#F7F7F7" filled="t" stroked="f" coordorigin="1460,207" coordsize="9321,1708" path="m10771,207l1469,207,1460,216,1460,1894,1460,1905,1469,1914,10771,1914,10780,1905,10780,216,10771,207xe">
              <v:path arrowok="t"/>
              <v:fill on="t" focussize="0,0"/>
              <v:stroke on="f"/>
              <v:imagedata o:title=""/>
              <o:lock v:ext="edit"/>
            </v:shape>
            <v:shape id="_x0000_s1190" o:spid="_x0000_s1190" o:spt="202" type="#_x0000_t202" style="position:absolute;left:1459;top:206;height:1708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172" w:right="4905" w:hanging="113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matt</w:t>
                    </w:r>
                    <w:r>
                      <w:rPr>
                        <w:spacing w:val="29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30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as.matrix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0000FF"/>
                        <w:sz w:val="22"/>
                      </w:rPr>
                      <w:t>read.table</w:t>
                    </w:r>
                    <w:r>
                      <w:rPr>
                        <w:sz w:val="22"/>
                      </w:rPr>
                      <w:t>(text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"node</w:t>
                    </w:r>
                    <w:r>
                      <w:rPr>
                        <w:color w:val="BA2121"/>
                        <w:spacing w:val="10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R</w:t>
                    </w:r>
                    <w:r>
                      <w:rPr>
                        <w:color w:val="BA2121"/>
                        <w:spacing w:val="10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S</w:t>
                    </w:r>
                    <w:r>
                      <w:rPr>
                        <w:color w:val="BA2121"/>
                        <w:spacing w:val="10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</w:t>
                    </w:r>
                    <w:r>
                      <w:rPr>
                        <w:color w:val="BA2121"/>
                        <w:spacing w:val="10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U</w:t>
                    </w:r>
                  </w:p>
                  <w:p>
                    <w:pPr>
                      <w:spacing w:before="0" w:line="268" w:lineRule="exact"/>
                      <w:ind w:left="129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05"/>
                        <w:sz w:val="22"/>
                      </w:rPr>
                      <w:t>R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7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5</w:t>
                    </w:r>
                    <w:r>
                      <w:rPr>
                        <w:color w:val="BA2121"/>
                        <w:spacing w:val="10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</w:p>
                  <w:p>
                    <w:pPr>
                      <w:spacing w:before="0" w:line="271" w:lineRule="exact"/>
                      <w:ind w:left="118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05"/>
                        <w:sz w:val="22"/>
                      </w:rPr>
                      <w:t>S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7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  <w:r>
                      <w:rPr>
                        <w:color w:val="BA2121"/>
                        <w:spacing w:val="10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2</w:t>
                    </w:r>
                  </w:p>
                  <w:p>
                    <w:pPr>
                      <w:spacing w:before="0" w:line="271" w:lineRule="exact"/>
                      <w:ind w:left="10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05"/>
                        <w:sz w:val="22"/>
                      </w:rPr>
                      <w:t>T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6</w:t>
                    </w:r>
                    <w:r>
                      <w:rPr>
                        <w:color w:val="BA2121"/>
                        <w:spacing w:val="10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  <w:r>
                      <w:rPr>
                        <w:color w:val="BA2121"/>
                        <w:spacing w:val="10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</w:p>
                  <w:p>
                    <w:pPr>
                      <w:spacing w:before="0" w:line="276" w:lineRule="exact"/>
                      <w:ind w:left="96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05"/>
                        <w:sz w:val="22"/>
                      </w:rPr>
                      <w:t>U</w:t>
                    </w:r>
                    <w:r>
                      <w:rPr>
                        <w:color w:val="BA2121"/>
                        <w:spacing w:val="9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4</w:t>
                    </w:r>
                    <w:r>
                      <w:rPr>
                        <w:color w:val="BA2121"/>
                        <w:spacing w:val="9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</w:t>
                    </w:r>
                    <w:r>
                      <w:rPr>
                        <w:color w:val="BA2121"/>
                        <w:spacing w:val="9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1</w:t>
                    </w:r>
                    <w:r>
                      <w:rPr>
                        <w:color w:val="BA2121"/>
                        <w:spacing w:val="9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0"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header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T</w:t>
                    </w:r>
                    <w:r>
                      <w:rPr>
                        <w:w w:val="105"/>
                        <w:sz w:val="22"/>
                      </w:rPr>
                      <w:t>))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[2]: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0"/>
        </w:rPr>
      </w:pPr>
    </w:p>
    <w:p>
      <w:pPr>
        <w:pStyle w:val="7"/>
        <w:spacing w:before="62"/>
        <w:ind w:left="229"/>
      </w:pPr>
      <w:r>
        <w:pict>
          <v:group id="_x0000_s1191" o:spid="_x0000_s1191" o:spt="203" style="position:absolute;left:0pt;margin-left:72pt;margin-top:2.5pt;height:87.4pt;width:468.05pt;mso-position-horizontal-relative:page;z-index:251680768;mso-width-relative:page;mso-height-relative:page;" coordorigin="1440,51" coordsize="9361,1748">
            <o:lock v:ext="edit"/>
            <v:shape id="_x0000_s1192" o:spid="_x0000_s1192" style="position:absolute;left:1440;top:50;height:1748;width:9361;" fillcolor="#CFCFCF" filled="t" stroked="f" coordorigin="1440,51" coordsize="9361,1748" path="m10760,51l1480,51,1464,54,1452,62,1443,75,1440,91,1440,1758,1443,1774,1452,1786,1464,1795,1480,1798,10760,1798,10776,1795,10788,1786,10797,1774,10800,1758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193" o:spid="_x0000_s1193" style="position:absolute;left:1459;top:70;height:1708;width:9321;" fillcolor="#F7F7F7" filled="t" stroked="f" coordorigin="1460,71" coordsize="9321,1708" path="m10771,71l1469,71,1460,80,1460,1758,1460,1769,1469,1778,10771,1778,10780,1769,10780,80,10771,71xe">
              <v:path arrowok="t"/>
              <v:fill on="t" focussize="0,0"/>
              <v:stroke on="f"/>
              <v:imagedata o:title=""/>
              <o:lock v:ext="edit"/>
            </v:shape>
            <v:shape id="_x0000_s1194" o:spid="_x0000_s1194" o:spt="202" type="#_x0000_t202" style="position:absolute;left:1459;top:70;height:1708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nms</w:t>
                    </w:r>
                    <w:r>
                      <w:rPr>
                        <w:spacing w:val="-1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1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matt[,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color w:val="666666"/>
                        <w:spacing w:val="-1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</w:p>
                  <w:p>
                    <w:pPr>
                      <w:spacing w:before="0" w:line="27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matt</w:t>
                    </w:r>
                    <w:r>
                      <w:rPr>
                        <w:spacing w:val="-1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1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matt[,</w:t>
                    </w:r>
                    <w:r>
                      <w:rPr>
                        <w:spacing w:val="-1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-1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</w:p>
                  <w:p>
                    <w:pPr>
                      <w:spacing w:before="3" w:line="230" w:lineRule="auto"/>
                      <w:ind w:left="59" w:right="446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pacing w:val="-1"/>
                        <w:w w:val="105"/>
                        <w:sz w:val="22"/>
                      </w:rPr>
                      <w:t>colnames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(matt)</w:t>
                    </w:r>
                    <w:r>
                      <w:rPr>
                        <w:spacing w:val="-2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pacing w:val="-1"/>
                        <w:w w:val="105"/>
                        <w:sz w:val="22"/>
                      </w:rPr>
                      <w:t>rownames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(matt)</w:t>
                    </w:r>
                    <w:r>
                      <w:rPr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nms</w:t>
                    </w:r>
                    <w:r>
                      <w:rPr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matt[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is.na</w:t>
                    </w:r>
                    <w:r>
                      <w:rPr>
                        <w:w w:val="105"/>
                        <w:sz w:val="22"/>
                      </w:rPr>
                      <w:t>(matt)]</w:t>
                    </w:r>
                    <w:r>
                      <w:rPr>
                        <w:spacing w:val="-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</w:p>
                  <w:p>
                    <w:pPr>
                      <w:spacing w:before="1" w:line="230" w:lineRule="auto"/>
                      <w:ind w:left="59" w:right="446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g</w:t>
                    </w:r>
                    <w:r>
                      <w:rPr>
                        <w:spacing w:val="24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24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graph.adjacency</w:t>
                    </w:r>
                    <w:r>
                      <w:rPr>
                        <w:sz w:val="22"/>
                      </w:rPr>
                      <w:t>(matt,</w:t>
                    </w:r>
                    <w:r>
                      <w:rPr>
                        <w:spacing w:val="2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weighted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TRUE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(g)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[3]:</w:t>
      </w:r>
    </w:p>
    <w:p>
      <w:pPr>
        <w:spacing w:after="0"/>
        <w:sectPr>
          <w:pgSz w:w="12240" w:h="15840"/>
          <w:pgMar w:top="1320" w:right="0" w:bottom="1040" w:left="700" w:header="0" w:footer="8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9"/>
        </w:rPr>
      </w:pPr>
    </w:p>
    <w:p>
      <w:pPr>
        <w:pStyle w:val="7"/>
        <w:ind w:left="2772"/>
        <w:rPr>
          <w:sz w:val="20"/>
        </w:rPr>
      </w:pPr>
      <w:r>
        <w:rPr>
          <w:sz w:val="20"/>
        </w:rPr>
        <w:drawing>
          <wp:inline distT="0" distB="0" distL="0" distR="0">
            <wp:extent cx="4051935" cy="367538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411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spacing w:before="62"/>
        <w:ind w:left="229"/>
      </w:pPr>
      <w:r>
        <w:pict>
          <v:group id="_x0000_s1195" o:spid="_x0000_s1195" o:spt="203" style="position:absolute;left:0pt;margin-left:72pt;margin-top:2.5pt;height:33.2pt;width:468.05pt;mso-position-horizontal-relative:page;z-index:251680768;mso-width-relative:page;mso-height-relative:page;" coordorigin="1440,51" coordsize="9361,664">
            <o:lock v:ext="edit"/>
            <v:shape id="_x0000_s1196" o:spid="_x0000_s1196" style="position:absolute;left:1440;top:50;height:664;width:9361;" fillcolor="#CFCFCF" filled="t" stroked="f" coordorigin="1440,51" coordsize="9361,664" path="m10760,51l1480,51,1464,54,1452,62,1443,75,1440,91,1440,674,1443,690,1452,702,1464,711,1480,714,10760,714,10776,711,10788,702,10797,690,10800,674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197" o:spid="_x0000_s1197" style="position:absolute;left:1459;top:70;height:624;width:9321;" fillcolor="#F7F7F7" filled="t" stroked="f" coordorigin="1460,71" coordsize="9321,624" path="m10771,71l1469,71,1460,80,1460,674,1460,685,1469,694,10771,694,10780,685,10780,80,10771,71xe">
              <v:path arrowok="t"/>
              <v:fill on="t" focussize="0,0"/>
              <v:stroke on="f"/>
              <v:imagedata o:title=""/>
              <o:lock v:ext="edit"/>
            </v:shape>
            <v:shape id="_x0000_s1198" o:spid="_x0000_s1198" o:spt="202" type="#_x0000_t202" style="position:absolute;left:1459;top:70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2236" w:hanging="1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s.paths</w:t>
                    </w:r>
                    <w:r>
                      <w:rPr>
                        <w:spacing w:val="-2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2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pacing w:val="-1"/>
                        <w:w w:val="105"/>
                        <w:sz w:val="22"/>
                      </w:rPr>
                      <w:t>shortest.paths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(g,</w:t>
                    </w:r>
                    <w:r>
                      <w:rPr>
                        <w:spacing w:val="-2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algorithm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-2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"dijkstra"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(s.paths)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[4]:</w:t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0"/>
        </w:rPr>
      </w:pPr>
    </w:p>
    <w:tbl>
      <w:tblPr>
        <w:tblStyle w:val="6"/>
        <w:tblW w:w="0" w:type="auto"/>
        <w:tblInd w:w="6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"/>
        <w:gridCol w:w="226"/>
        <w:gridCol w:w="226"/>
        <w:gridCol w:w="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45" w:type="dxa"/>
          </w:tcPr>
          <w:p>
            <w:pPr>
              <w:pStyle w:val="14"/>
              <w:spacing w:before="0" w:line="243" w:lineRule="exact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R</w:t>
            </w:r>
          </w:p>
        </w:tc>
        <w:tc>
          <w:tcPr>
            <w:tcW w:w="226" w:type="dxa"/>
          </w:tcPr>
          <w:p>
            <w:pPr>
              <w:pStyle w:val="14"/>
              <w:spacing w:before="0" w:line="243" w:lineRule="exact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S</w:t>
            </w:r>
          </w:p>
        </w:tc>
        <w:tc>
          <w:tcPr>
            <w:tcW w:w="226" w:type="dxa"/>
          </w:tcPr>
          <w:p>
            <w:pPr>
              <w:pStyle w:val="14"/>
              <w:spacing w:before="0" w:line="243" w:lineRule="exact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T</w:t>
            </w:r>
          </w:p>
        </w:tc>
        <w:tc>
          <w:tcPr>
            <w:tcW w:w="220" w:type="dxa"/>
          </w:tcPr>
          <w:p>
            <w:pPr>
              <w:pStyle w:val="14"/>
              <w:spacing w:before="0" w:line="243" w:lineRule="exact"/>
              <w:ind w:left="2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5" w:type="dxa"/>
          </w:tcPr>
          <w:p>
            <w:pPr>
              <w:pStyle w:val="14"/>
              <w:spacing w:before="0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R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0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5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5</w:t>
            </w:r>
          </w:p>
        </w:tc>
        <w:tc>
          <w:tcPr>
            <w:tcW w:w="220" w:type="dxa"/>
          </w:tcPr>
          <w:p>
            <w:pPr>
              <w:pStyle w:val="14"/>
              <w:spacing w:before="0"/>
              <w:ind w:left="2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5" w:type="dxa"/>
          </w:tcPr>
          <w:p>
            <w:pPr>
              <w:pStyle w:val="14"/>
              <w:spacing w:before="0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S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5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3</w:t>
            </w:r>
          </w:p>
        </w:tc>
        <w:tc>
          <w:tcPr>
            <w:tcW w:w="220" w:type="dxa"/>
          </w:tcPr>
          <w:p>
            <w:pPr>
              <w:pStyle w:val="14"/>
              <w:spacing w:before="0"/>
              <w:ind w:left="2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5" w:type="dxa"/>
          </w:tcPr>
          <w:p>
            <w:pPr>
              <w:pStyle w:val="14"/>
              <w:spacing w:before="0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T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5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3</w:t>
            </w:r>
          </w:p>
        </w:tc>
        <w:tc>
          <w:tcPr>
            <w:tcW w:w="226" w:type="dxa"/>
          </w:tcPr>
          <w:p>
            <w:pPr>
              <w:pStyle w:val="14"/>
              <w:spacing w:before="0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220" w:type="dxa"/>
          </w:tcPr>
          <w:p>
            <w:pPr>
              <w:pStyle w:val="14"/>
              <w:spacing w:before="0"/>
              <w:ind w:left="2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45" w:type="dxa"/>
          </w:tcPr>
          <w:p>
            <w:pPr>
              <w:pStyle w:val="14"/>
              <w:spacing w:before="0" w:line="245" w:lineRule="exact"/>
              <w:ind w:left="0" w:right="5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U</w:t>
            </w:r>
            <w:r>
              <w:rPr>
                <w:rFonts w:ascii="SimSun"/>
                <w:spacing w:val="-8"/>
                <w:w w:val="105"/>
                <w:sz w:val="22"/>
              </w:rPr>
              <w:t xml:space="preserve"> </w:t>
            </w:r>
            <w:r>
              <w:rPr>
                <w:rFonts w:ascii="SimSun"/>
                <w:w w:val="105"/>
                <w:sz w:val="22"/>
              </w:rPr>
              <w:t>4</w:t>
            </w:r>
          </w:p>
        </w:tc>
        <w:tc>
          <w:tcPr>
            <w:tcW w:w="226" w:type="dxa"/>
          </w:tcPr>
          <w:p>
            <w:pPr>
              <w:pStyle w:val="14"/>
              <w:spacing w:before="0" w:line="245" w:lineRule="exact"/>
              <w:ind w:left="0" w:righ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2</w:t>
            </w:r>
          </w:p>
        </w:tc>
        <w:tc>
          <w:tcPr>
            <w:tcW w:w="226" w:type="dxa"/>
          </w:tcPr>
          <w:p>
            <w:pPr>
              <w:pStyle w:val="14"/>
              <w:spacing w:before="0" w:line="245" w:lineRule="exact"/>
              <w:ind w:left="55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220" w:type="dxa"/>
          </w:tcPr>
          <w:p>
            <w:pPr>
              <w:pStyle w:val="14"/>
              <w:spacing w:before="0" w:line="245" w:lineRule="exact"/>
              <w:ind w:left="2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</w:tr>
    </w:tbl>
    <w:p>
      <w:pPr>
        <w:pStyle w:val="7"/>
        <w:spacing w:before="11"/>
        <w:rPr>
          <w:sz w:val="6"/>
        </w:rPr>
      </w:pPr>
    </w:p>
    <w:p>
      <w:pPr>
        <w:pStyle w:val="7"/>
        <w:spacing w:before="61"/>
        <w:ind w:left="229"/>
      </w:pPr>
      <w:r>
        <w:pict>
          <v:group id="_x0000_s1199" o:spid="_x0000_s1199" o:spt="203" style="position:absolute;left:0pt;margin-left:72pt;margin-top:2.45pt;height:19.65pt;width:468.05pt;mso-position-horizontal-relative:page;z-index:251681792;mso-width-relative:page;mso-height-relative:page;" coordorigin="1440,50" coordsize="9361,393">
            <o:lock v:ext="edit"/>
            <v:shape id="_x0000_s1200" o:spid="_x0000_s1200" style="position:absolute;left:1440;top:49;height:393;width:9361;" fillcolor="#CFCFCF" filled="t" stroked="f" coordorigin="1440,50" coordsize="9361,393" path="m10760,50l1480,50,1464,53,1452,61,1443,74,1440,90,1440,402,1443,418,1452,430,1464,439,1480,442,10760,442,10776,439,10788,430,10797,418,10800,402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201" o:spid="_x0000_s1201" o:spt="202" type="#_x0000_t202" style="position:absolute;left:1440;top:4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shortest.paths</w:t>
                    </w:r>
                    <w:r>
                      <w:rPr>
                        <w:sz w:val="22"/>
                        <w:shd w:val="clear" w:color="auto" w:fill="F7F7F7"/>
                      </w:rPr>
                      <w:t>(g,</w:t>
                    </w:r>
                    <w:r>
                      <w:rPr>
                        <w:spacing w:val="23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v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>"R"</w:t>
                    </w:r>
                    <w:r>
                      <w:rPr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spacing w:val="2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to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>"S"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[5]:</w:t>
      </w:r>
    </w:p>
    <w:p>
      <w:pPr>
        <w:pStyle w:val="7"/>
        <w:spacing w:before="10"/>
        <w:rPr>
          <w:sz w:val="29"/>
        </w:rPr>
      </w:pPr>
    </w:p>
    <w:p>
      <w:pPr>
        <w:pStyle w:val="7"/>
        <w:ind w:left="740"/>
        <w:rPr>
          <w:rFonts w:ascii="Georgia" w:hAnsi="Georgia"/>
        </w:rPr>
      </w:pPr>
      <w:r>
        <w:pict>
          <v:group id="_x0000_s1202" o:spid="_x0000_s1202" o:spt="203" style="position:absolute;left:0pt;margin-left:208.8pt;margin-top:-7.1pt;height:28.3pt;width:38.35pt;mso-position-horizontal-relative:page;z-index:251681792;mso-width-relative:page;mso-height-relative:page;" coordorigin="4176,-143" coordsize="767,566">
            <o:lock v:ext="edit"/>
            <v:line id="_x0000_s1203" o:spid="_x0000_s1203" o:spt="20" style="position:absolute;left:4579;top:-127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204" o:spid="_x0000_s1204" o:spt="20" style="position:absolute;left:4176;top:148;height:0;width:76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205" o:spid="_x0000_s1205" o:spt="20" style="position:absolute;left:4579;top:152;flip:y;height:271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206" o:spid="_x0000_s1206" o:spt="202" type="#_x0000_t202" style="position:absolute;left:4176;top:-143;height:566;width:7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117" w:firstLine="0"/>
                      <w:jc w:val="righ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97"/>
                        <w:sz w:val="22"/>
                      </w:rPr>
                      <w:t>S</w:t>
                    </w:r>
                  </w:p>
                  <w:p>
                    <w:pPr>
                      <w:tabs>
                        <w:tab w:val="left" w:pos="406"/>
                      </w:tabs>
                      <w:spacing w:before="29"/>
                      <w:ind w:left="0" w:right="129" w:firstLine="0"/>
                      <w:jc w:val="righ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sz w:val="22"/>
                      </w:rPr>
                      <w:t>R</w:t>
                    </w:r>
                    <w:r>
                      <w:rPr>
                        <w:rFonts w:ascii="Georgia"/>
                        <w:sz w:val="22"/>
                      </w:rPr>
                      <w:tab/>
                    </w:r>
                    <w:r>
                      <w:rPr>
                        <w:rFonts w:ascii="Georgia"/>
                        <w:sz w:val="22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6"/>
          <w:w w:val="105"/>
        </w:rPr>
        <w:t xml:space="preserve"> </w:t>
      </w:r>
      <w:r>
        <w:rPr>
          <w:rFonts w:ascii="Georgia" w:hAnsi="Georgia"/>
          <w:w w:val="105"/>
        </w:rPr>
        <w:t>matrix:</w:t>
      </w:r>
      <w:r>
        <w:rPr>
          <w:rFonts w:ascii="Georgia" w:hAnsi="Georgia"/>
          <w:spacing w:val="28"/>
          <w:w w:val="105"/>
        </w:rPr>
        <w:t xml:space="preserve"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7"/>
          <w:w w:val="105"/>
        </w:rPr>
        <w:t xml:space="preserve"> </w:t>
      </w:r>
      <w:r>
        <w:rPr>
          <w:rFonts w:ascii="Microsoft Sans Serif" w:hAnsi="Microsoft Sans Serif"/>
          <w:w w:val="105"/>
        </w:rPr>
        <w:t>×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6"/>
          <w:w w:val="105"/>
        </w:rPr>
        <w:t xml:space="preserve"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7"/>
          <w:w w:val="105"/>
        </w:rPr>
        <w:t xml:space="preserve"> </w:t>
      </w:r>
      <w:r>
        <w:rPr>
          <w:rFonts w:ascii="Georgia" w:hAnsi="Georgia"/>
          <w:w w:val="105"/>
        </w:rPr>
        <w:t>type</w:t>
      </w:r>
      <w:r>
        <w:rPr>
          <w:rFonts w:ascii="Georgia" w:hAnsi="Georgia"/>
          <w:spacing w:val="7"/>
          <w:w w:val="105"/>
        </w:rPr>
        <w:t xml:space="preserve"> </w:t>
      </w:r>
      <w:r>
        <w:rPr>
          <w:rFonts w:ascii="Georgia" w:hAnsi="Georgia"/>
          <w:w w:val="105"/>
        </w:rPr>
        <w:t>dbl</w:t>
      </w:r>
    </w:p>
    <w:p>
      <w:pPr>
        <w:spacing w:after="0"/>
        <w:rPr>
          <w:rFonts w:ascii="Georgia" w:hAnsi="Georgia"/>
        </w:rPr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spacing w:before="31"/>
        <w:ind w:left="229"/>
      </w:pPr>
      <w:r>
        <w:pict>
          <v:group id="_x0000_s1207" o:spid="_x0000_s1207" o:spt="203" style="position:absolute;left:0pt;margin-left:72pt;margin-top:0.95pt;height:19.65pt;width:468.05pt;mso-position-horizontal-relative:page;z-index:251682816;mso-width-relative:page;mso-height-relative:page;" coordorigin="1440,20" coordsize="9361,393">
            <o:lock v:ext="edit"/>
            <v:shape id="_x0000_s1208" o:spid="_x0000_s1208" style="position:absolute;left:1440;top:19;height:393;width:9361;" fillcolor="#CFCFCF" filled="t" stroked="f" coordorigin="1440,20" coordsize="9361,393" path="m10760,20l1480,20,1464,23,1452,31,1443,44,1440,60,1440,372,1443,388,1452,400,1464,409,1480,412,10760,412,10776,409,10788,400,10797,388,10800,372,10800,60,10797,44,10788,31,10776,23,10760,20xe">
              <v:path arrowok="t"/>
              <v:fill on="t" focussize="0,0"/>
              <v:stroke on="f"/>
              <v:imagedata o:title=""/>
              <o:lock v:ext="edit"/>
            </v:shape>
            <v:shape id="_x0000_s1209" o:spid="_x0000_s1209" o:spt="202" type="#_x0000_t202" style="position:absolute;left:1440;top:1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plot</w:t>
                    </w:r>
                    <w:r>
                      <w:rPr>
                        <w:sz w:val="22"/>
                        <w:shd w:val="clear" w:color="auto" w:fill="F7F7F7"/>
                      </w:rPr>
                      <w:t>(g,</w:t>
                    </w:r>
                    <w:r>
                      <w:rPr>
                        <w:spacing w:val="3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edge.label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E</w:t>
                    </w:r>
                    <w:r>
                      <w:rPr>
                        <w:sz w:val="22"/>
                        <w:shd w:val="clear" w:color="auto" w:fill="F7F7F7"/>
                      </w:rPr>
                      <w:t>(g)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$</w:t>
                    </w:r>
                    <w:r>
                      <w:rPr>
                        <w:sz w:val="22"/>
                        <w:shd w:val="clear" w:color="auto" w:fill="F7F7F7"/>
                      </w:rPr>
                      <w:t>weight)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[6]: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2204720</wp:posOffset>
            </wp:positionH>
            <wp:positionV relativeFrom="paragraph">
              <wp:posOffset>111760</wp:posOffset>
            </wp:positionV>
            <wp:extent cx="3676015" cy="36760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3"/>
        </w:rPr>
      </w:pPr>
    </w:p>
    <w:p>
      <w:pPr>
        <w:pStyle w:val="4"/>
        <w:numPr>
          <w:ilvl w:val="2"/>
          <w:numId w:val="5"/>
        </w:numPr>
        <w:tabs>
          <w:tab w:val="left" w:pos="1501"/>
          <w:tab w:val="left" w:pos="1502"/>
        </w:tabs>
        <w:spacing w:before="102" w:after="0" w:line="240" w:lineRule="auto"/>
        <w:ind w:left="1501" w:right="0" w:hanging="762"/>
        <w:jc w:val="left"/>
      </w:pPr>
      <w:bookmarkStart w:id="65" w:name="(ii) the density of the graph"/>
      <w:bookmarkEnd w:id="65"/>
      <w:bookmarkStart w:id="66" w:name="_bookmark23"/>
      <w:bookmarkEnd w:id="66"/>
      <w:bookmarkStart w:id="67" w:name="_bookmark23"/>
      <w:bookmarkEnd w:id="67"/>
      <w:r>
        <w:rPr>
          <w:w w:val="95"/>
        </w:rPr>
        <w:t>(ii)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density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graph</w:t>
      </w:r>
    </w:p>
    <w:p>
      <w:pPr>
        <w:pStyle w:val="7"/>
        <w:spacing w:before="198"/>
        <w:ind w:left="229"/>
      </w:pPr>
      <w:r>
        <w:pict>
          <v:group id="_x0000_s1210" o:spid="_x0000_s1210" o:spt="203" style="position:absolute;left:0pt;margin-left:72pt;margin-top:9.3pt;height:46.75pt;width:468.05pt;mso-position-horizontal-relative:page;z-index:251683840;mso-width-relative:page;mso-height-relative:page;" coordorigin="1440,187" coordsize="9361,935">
            <o:lock v:ext="edit"/>
            <v:shape id="_x0000_s1211" o:spid="_x0000_s1211" style="position:absolute;left:1440;top:186;height:935;width:9361;" fillcolor="#CFCFCF" filled="t" stroked="f" coordorigin="1440,187" coordsize="9361,935" path="m10760,187l1480,187,1464,190,1452,198,1443,211,1440,227,1440,1081,1443,1097,1452,1109,1464,1118,1480,1121,10760,1121,10776,1118,10788,1109,10797,1097,10800,1081,10800,227,10797,211,10788,198,10776,190,10760,187xe">
              <v:path arrowok="t"/>
              <v:fill on="t" focussize="0,0"/>
              <v:stroke on="f"/>
              <v:imagedata o:title=""/>
              <o:lock v:ext="edit"/>
            </v:shape>
            <v:shape id="_x0000_s1212" o:spid="_x0000_s1212" o:spt="202" type="#_x0000_t202" style="position:absolute;left:1459;top:206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4465" w:hanging="1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dg</w:t>
                    </w:r>
                    <w:r>
                      <w:rPr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pacing w:val="-1"/>
                        <w:w w:val="105"/>
                        <w:sz w:val="22"/>
                      </w:rPr>
                      <w:t>graph.formula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1-+2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1-+3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2++3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(dg)</w:t>
                    </w:r>
                  </w:p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z w:val="22"/>
                      </w:rPr>
                      <w:t>graph.density</w:t>
                    </w:r>
                    <w:r>
                      <w:rPr>
                        <w:sz w:val="22"/>
                      </w:rPr>
                      <w:t>(dg,</w:t>
                    </w:r>
                    <w:r>
                      <w:rPr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loops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TRUE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pict>
          <v:shape id="_x0000_s1213" o:spid="_x0000_s1213" style="position:absolute;left:0pt;margin-left:72.95pt;margin-top:10.3pt;height:44.75pt;width:466.05pt;mso-position-horizontal-relative:page;z-index:-251614208;mso-width-relative:page;mso-height-relative:page;" fillcolor="#F7F7F7" filled="t" stroked="f" coordorigin="1460,207" coordsize="9321,895" path="m10771,207l1469,207,1460,216,1460,1081,1460,1092,1469,1101,10771,1101,10780,1092,10780,216,10771,20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03F9F"/>
          <w:w w:val="105"/>
        </w:rPr>
        <w:t>[7]: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9"/>
        </w:rPr>
      </w:pPr>
    </w:p>
    <w:p>
      <w:pPr>
        <w:pStyle w:val="7"/>
        <w:ind w:left="740"/>
        <w:rPr>
          <w:rFonts w:ascii="Georgia"/>
        </w:rPr>
      </w:pPr>
      <w:r>
        <w:rPr>
          <w:rFonts w:ascii="Georgia"/>
          <w:w w:val="95"/>
        </w:rPr>
        <w:t>0.444444444444444</w:t>
      </w:r>
    </w:p>
    <w:p>
      <w:pPr>
        <w:spacing w:after="0"/>
        <w:rPr>
          <w:rFonts w:ascii="Georgia"/>
        </w:rPr>
        <w:sectPr>
          <w:pgSz w:w="12240" w:h="15840"/>
          <w:pgMar w:top="1420" w:right="0" w:bottom="1040" w:left="700" w:header="0" w:footer="848" w:gutter="0"/>
          <w:cols w:space="720" w:num="1"/>
        </w:sect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spacing w:before="7"/>
        <w:rPr>
          <w:rFonts w:ascii="Georgia"/>
          <w:sz w:val="20"/>
        </w:rPr>
      </w:pPr>
    </w:p>
    <w:p>
      <w:pPr>
        <w:pStyle w:val="7"/>
        <w:ind w:left="2772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3675380" cy="367538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rPr>
          <w:rFonts w:ascii="Georgia"/>
          <w:sz w:val="20"/>
        </w:rPr>
      </w:pPr>
    </w:p>
    <w:p>
      <w:pPr>
        <w:pStyle w:val="7"/>
        <w:spacing w:before="3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spacing w:before="61"/>
        <w:ind w:left="229"/>
      </w:pPr>
      <w:r>
        <w:rPr>
          <w:color w:val="303F9F"/>
        </w:rPr>
        <w:t>[8]: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86"/>
        <w:ind w:left="229"/>
      </w:pPr>
      <w:r>
        <w:rPr>
          <w:color w:val="303F9F"/>
        </w:rPr>
        <w:t>[1]:</w:t>
      </w:r>
    </w:p>
    <w:p>
      <w:pPr>
        <w:pStyle w:val="7"/>
        <w:spacing w:before="11"/>
        <w:rPr>
          <w:sz w:val="3"/>
        </w:rPr>
      </w:pPr>
      <w:r>
        <w:br w:type="column"/>
      </w:r>
    </w:p>
    <w:p>
      <w:pPr>
        <w:pStyle w:val="7"/>
        <w:ind w:left="19"/>
        <w:rPr>
          <w:sz w:val="20"/>
        </w:rPr>
      </w:pPr>
      <w:r>
        <w:rPr>
          <w:sz w:val="20"/>
        </w:rPr>
        <w:pict>
          <v:group id="_x0000_s1214" o:spid="_x0000_s1214" o:spt="203" style="height:19.65pt;width:468.05pt;" coordsize="9361,393">
            <o:lock v:ext="edit"/>
            <v:shape id="_x0000_s1215" o:spid="_x0000_s1215" style="position:absolute;left:0;top:0;height:393;width:9361;" fillcolor="#CFCFCF" filled="t" stroked="f" coordsize="9361,393" path="m9320,0l40,0,24,3,12,12,3,24,0,40,0,352,3,368,12,381,24,389,40,392,9320,392,9336,389,9348,381,9357,368,9360,35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216" o:spid="_x0000_s1216" o:spt="202" type="#_x0000_t202" style="position:absolute;left:0;top: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graph.density</w:t>
                    </w:r>
                    <w:r>
                      <w:rPr>
                        <w:sz w:val="22"/>
                        <w:shd w:val="clear" w:color="auto" w:fill="F7F7F7"/>
                      </w:rPr>
                      <w:t>(</w:t>
                    </w:r>
                    <w:r>
                      <w:rPr>
                        <w:color w:val="0000FF"/>
                        <w:sz w:val="22"/>
                        <w:shd w:val="clear" w:color="auto" w:fill="F7F7F7"/>
                      </w:rPr>
                      <w:t>simplify</w:t>
                    </w:r>
                    <w:r>
                      <w:rPr>
                        <w:sz w:val="22"/>
                        <w:shd w:val="clear" w:color="auto" w:fill="F7F7F7"/>
                      </w:rPr>
                      <w:t>(dg),</w:t>
                    </w:r>
                    <w:r>
                      <w:rPr>
                        <w:spacing w:val="4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z w:val="22"/>
                        <w:shd w:val="clear" w:color="auto" w:fill="F7F7F7"/>
                      </w:rPr>
                      <w:t>loops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007F00"/>
                        <w:sz w:val="22"/>
                        <w:shd w:val="clear" w:color="auto" w:fill="F7F7F7"/>
                      </w:rPr>
                      <w:t>FALSE</w:t>
                    </w:r>
                    <w:r>
                      <w:rPr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86"/>
        <w:ind w:left="19"/>
        <w:rPr>
          <w:rFonts w:ascii="Georgia"/>
        </w:rPr>
      </w:pPr>
      <w:r>
        <w:rPr>
          <w:rFonts w:ascii="Georgia"/>
        </w:rPr>
        <w:t>0.666666666666667</w:t>
      </w:r>
    </w:p>
    <w:p>
      <w:pPr>
        <w:pStyle w:val="7"/>
        <w:spacing w:before="9"/>
        <w:rPr>
          <w:rFonts w:ascii="Georgia"/>
          <w:sz w:val="32"/>
        </w:rPr>
      </w:pPr>
    </w:p>
    <w:p>
      <w:pPr>
        <w:pStyle w:val="2"/>
        <w:numPr>
          <w:ilvl w:val="0"/>
          <w:numId w:val="5"/>
        </w:numPr>
        <w:tabs>
          <w:tab w:val="left" w:pos="493"/>
          <w:tab w:val="left" w:pos="494"/>
        </w:tabs>
        <w:spacing w:before="1" w:after="0" w:line="240" w:lineRule="auto"/>
        <w:ind w:left="493" w:right="0" w:hanging="475"/>
        <w:jc w:val="left"/>
      </w:pPr>
      <w:bookmarkStart w:id="68" w:name="_bookmark24"/>
      <w:bookmarkEnd w:id="68"/>
      <w:bookmarkStart w:id="69" w:name="Aim:"/>
      <w:bookmarkEnd w:id="69"/>
      <w:bookmarkStart w:id="70" w:name="Practical 05"/>
      <w:bookmarkEnd w:id="70"/>
      <w:bookmarkStart w:id="71" w:name="_bookmark25"/>
      <w:bookmarkEnd w:id="71"/>
      <w:bookmarkStart w:id="72" w:name="_bookmark25"/>
      <w:bookmarkEnd w:id="72"/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05</w:t>
      </w:r>
    </w:p>
    <w:p>
      <w:pPr>
        <w:pStyle w:val="3"/>
        <w:numPr>
          <w:ilvl w:val="1"/>
          <w:numId w:val="5"/>
        </w:numPr>
        <w:tabs>
          <w:tab w:val="left" w:pos="632"/>
          <w:tab w:val="left" w:pos="633"/>
        </w:tabs>
        <w:spacing w:before="204" w:after="0" w:line="240" w:lineRule="auto"/>
        <w:ind w:left="632" w:right="0" w:hanging="614"/>
        <w:jc w:val="left"/>
      </w:pPr>
      <w:r>
        <w:rPr>
          <w:w w:val="110"/>
        </w:rPr>
        <w:t>Aim:</w:t>
      </w:r>
    </w:p>
    <w:p>
      <w:pPr>
        <w:pStyle w:val="7"/>
        <w:spacing w:before="148" w:line="230" w:lineRule="auto"/>
        <w:ind w:left="19"/>
      </w:pPr>
      <w:r>
        <w:pict>
          <v:group id="_x0000_s1217" o:spid="_x0000_s1217" o:spt="203" style="position:absolute;left:0pt;margin-left:72pt;margin-top:42.3pt;height:19.65pt;width:468.05pt;mso-position-horizontal-relative:page;z-index:251684864;mso-width-relative:page;mso-height-relative:page;" coordorigin="1440,847" coordsize="9361,393">
            <o:lock v:ext="edit"/>
            <v:shape id="_x0000_s1218" o:spid="_x0000_s1218" style="position:absolute;left:1440;top:846;height:393;width:9361;" fillcolor="#CFCFCF" filled="t" stroked="f" coordorigin="1440,847" coordsize="9361,393" path="m10760,847l1480,847,1464,850,1452,859,1443,871,1440,887,1440,1199,1443,1215,1452,1227,1464,1236,1480,1239,10760,1239,10776,1236,10788,1227,10797,1215,10800,1199,10800,887,10797,871,10788,859,10776,850,10760,847xe">
              <v:path arrowok="t"/>
              <v:fill on="t" focussize="0,0"/>
              <v:stroke on="f"/>
              <v:imagedata o:title=""/>
              <o:lock v:ext="edit"/>
            </v:shape>
            <v:shape id="_x0000_s1219" o:spid="_x0000_s1219" o:spt="202" type="#_x0000_t202" style="position:absolute;left:1440;top:846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library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(igraph)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t>Write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distinguish</w:t>
      </w:r>
      <w:r>
        <w:rPr>
          <w:spacing w:val="1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matrix,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edge</w:t>
      </w:r>
      <w:r>
        <w:rPr>
          <w:spacing w:val="10"/>
        </w:rPr>
        <w:t xml:space="preserve"> </w:t>
      </w:r>
      <w:r>
        <w:t>list,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</w:t>
      </w:r>
      <w:r>
        <w:rPr>
          <w:spacing w:val="-107"/>
        </w:rPr>
        <w:t xml:space="preserve"> </w:t>
      </w:r>
      <w:r>
        <w:t>1)a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sociogram (or</w:t>
      </w:r>
      <w:r>
        <w:rPr>
          <w:spacing w:val="-1"/>
        </w:rPr>
        <w:t xml:space="preserve"> </w:t>
      </w:r>
      <w:r>
        <w:t>“network</w:t>
      </w:r>
      <w:r>
        <w:rPr>
          <w:spacing w:val="-1"/>
        </w:rPr>
        <w:t xml:space="preserve"> </w:t>
      </w:r>
      <w:r>
        <w:t>graph”)</w:t>
      </w:r>
    </w:p>
    <w:p>
      <w:pPr>
        <w:spacing w:after="0" w:line="230" w:lineRule="auto"/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39"/>
        <w:ind w:left="740"/>
      </w:pPr>
      <w:r>
        <w:rPr>
          <w:w w:val="95"/>
        </w:rPr>
        <w:t>Attaching</w:t>
      </w:r>
      <w:r>
        <w:rPr>
          <w:spacing w:val="-2"/>
          <w:w w:val="95"/>
        </w:rPr>
        <w:t xml:space="preserve"> </w:t>
      </w:r>
      <w:r>
        <w:rPr>
          <w:w w:val="95"/>
        </w:rPr>
        <w:t>package:</w:t>
      </w:r>
      <w:r>
        <w:rPr>
          <w:spacing w:val="-1"/>
          <w:w w:val="95"/>
        </w:rPr>
        <w:t xml:space="preserve"> </w:t>
      </w:r>
      <w:r>
        <w:rPr>
          <w:w w:val="95"/>
        </w:rPr>
        <w:t>‘igraph’</w:t>
      </w:r>
    </w:p>
    <w:p>
      <w:pPr>
        <w:pStyle w:val="7"/>
        <w:rPr>
          <w:sz w:val="26"/>
        </w:rPr>
      </w:pPr>
    </w:p>
    <w:p>
      <w:pPr>
        <w:pStyle w:val="7"/>
        <w:spacing w:before="198"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‘package:stats’:</w:t>
      </w:r>
      <w:r>
        <w:rPr>
          <w:spacing w:val="-107"/>
        </w:rPr>
        <w:t xml:space="preserve"> </w:t>
      </w:r>
      <w:r>
        <w:t>decompose,</w:t>
      </w:r>
      <w:r>
        <w:rPr>
          <w:spacing w:val="3"/>
        </w:rPr>
        <w:t xml:space="preserve"> </w:t>
      </w:r>
      <w:r>
        <w:t>spectrum</w:t>
      </w:r>
    </w:p>
    <w:p>
      <w:pPr>
        <w:pStyle w:val="7"/>
        <w:spacing w:before="3"/>
        <w:rPr>
          <w:sz w:val="21"/>
        </w:rPr>
      </w:pPr>
    </w:p>
    <w:p>
      <w:pPr>
        <w:pStyle w:val="7"/>
        <w:spacing w:line="460" w:lineRule="auto"/>
        <w:ind w:left="1190" w:right="4554" w:hanging="451"/>
      </w:pP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masked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‘package:base’:</w:t>
      </w:r>
      <w:r>
        <w:rPr>
          <w:spacing w:val="-107"/>
        </w:rPr>
        <w:t xml:space="preserve"> </w:t>
      </w:r>
      <w:r>
        <w:t>union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8"/>
        </w:rPr>
      </w:pPr>
    </w:p>
    <w:p>
      <w:pPr>
        <w:pStyle w:val="4"/>
        <w:numPr>
          <w:ilvl w:val="2"/>
          <w:numId w:val="5"/>
        </w:numPr>
        <w:tabs>
          <w:tab w:val="left" w:pos="1501"/>
          <w:tab w:val="left" w:pos="1502"/>
        </w:tabs>
        <w:spacing w:before="101" w:after="0" w:line="240" w:lineRule="auto"/>
        <w:ind w:left="1501" w:right="0" w:hanging="762"/>
        <w:jc w:val="left"/>
      </w:pPr>
      <w:bookmarkStart w:id="73" w:name="(i) Length of the shortest path from a g"/>
      <w:bookmarkEnd w:id="73"/>
      <w:bookmarkStart w:id="74" w:name="_bookmark26"/>
      <w:bookmarkEnd w:id="74"/>
      <w:bookmarkStart w:id="75" w:name="_bookmark26"/>
      <w:bookmarkEnd w:id="75"/>
      <w:r>
        <w:rPr>
          <w:w w:val="95"/>
        </w:rPr>
        <w:t>(i)</w:t>
      </w:r>
      <w:r>
        <w:rPr>
          <w:spacing w:val="21"/>
          <w:w w:val="95"/>
        </w:rPr>
        <w:t xml:space="preserve"> </w:t>
      </w:r>
      <w:r>
        <w:rPr>
          <w:w w:val="95"/>
        </w:rPr>
        <w:t>Length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shortest</w:t>
      </w:r>
      <w:r>
        <w:rPr>
          <w:spacing w:val="22"/>
          <w:w w:val="95"/>
        </w:rPr>
        <w:t xml:space="preserve"> </w:t>
      </w:r>
      <w:r>
        <w:rPr>
          <w:w w:val="95"/>
        </w:rPr>
        <w:t>path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given</w:t>
      </w:r>
      <w:r>
        <w:rPr>
          <w:spacing w:val="21"/>
          <w:w w:val="95"/>
        </w:rPr>
        <w:t xml:space="preserve"> </w:t>
      </w:r>
      <w:r>
        <w:rPr>
          <w:w w:val="95"/>
        </w:rPr>
        <w:t>node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another</w:t>
      </w:r>
      <w:r>
        <w:rPr>
          <w:spacing w:val="21"/>
          <w:w w:val="95"/>
        </w:rPr>
        <w:t xml:space="preserve"> </w:t>
      </w:r>
      <w:r>
        <w:rPr>
          <w:w w:val="95"/>
        </w:rPr>
        <w:t>node;</w:t>
      </w:r>
    </w:p>
    <w:p>
      <w:pPr>
        <w:pStyle w:val="7"/>
        <w:spacing w:before="199" w:line="276" w:lineRule="exact"/>
        <w:ind w:left="229"/>
      </w:pPr>
      <w:r>
        <w:pict>
          <v:group id="_x0000_s1220" o:spid="_x0000_s1220" o:spt="203" style="position:absolute;left:0pt;margin-left:72pt;margin-top:9.35pt;height:33.2pt;width:468.05pt;mso-position-horizontal-relative:page;z-index:-251613184;mso-width-relative:page;mso-height-relative:page;" coordorigin="1440,188" coordsize="9361,664">
            <o:lock v:ext="edit"/>
            <v:shape id="_x0000_s1221" o:spid="_x0000_s1221" style="position:absolute;left:1440;top:187;height:664;width:9361;" fillcolor="#CFCFCF" filled="t" stroked="f" coordorigin="1440,188" coordsize="9361,664" path="m10760,188l1480,188,1464,191,1452,199,1443,212,1440,228,1440,811,1443,827,1452,839,1464,848,1480,851,10760,851,10776,848,10788,839,10797,827,10800,811,10800,228,10797,212,10788,199,10776,191,10760,188xe">
              <v:path arrowok="t"/>
              <v:fill on="t" focussize="0,0"/>
              <v:stroke on="f"/>
              <v:imagedata o:title=""/>
              <o:lock v:ext="edit"/>
            </v:shape>
            <v:shape id="_x0000_s1222" o:spid="_x0000_s1222" style="position:absolute;left:1459;top:207;height:624;width:9321;" fillcolor="#F7F7F7" filled="t" stroked="f" coordorigin="1460,208" coordsize="9321,624" path="m10771,208l1469,208,1460,217,1460,811,1460,822,1469,831,10771,831,10780,822,10780,217,10771,20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03F9F"/>
          <w:w w:val="105"/>
        </w:rPr>
        <w:t>[2]:</w:t>
      </w:r>
      <w:r>
        <w:rPr>
          <w:color w:val="303F9F"/>
          <w:spacing w:val="-10"/>
          <w:w w:val="105"/>
        </w:rPr>
        <w:t xml:space="preserve"> </w:t>
      </w:r>
      <w:r>
        <w:rPr>
          <w:w w:val="105"/>
        </w:rPr>
        <w:t>ng</w:t>
      </w:r>
      <w:r>
        <w:rPr>
          <w:color w:val="666666"/>
          <w:w w:val="105"/>
        </w:rPr>
        <w:t>&lt;-</w:t>
      </w:r>
      <w:r>
        <w:rPr>
          <w:color w:val="0000FF"/>
          <w:w w:val="105"/>
        </w:rPr>
        <w:t>graph.</w:t>
      </w:r>
    </w:p>
    <w:p>
      <w:pPr>
        <w:pStyle w:val="7"/>
        <w:spacing w:line="276" w:lineRule="exact"/>
        <w:ind w:left="935" w:right="-58"/>
      </w:pPr>
      <w:r>
        <w:rPr>
          <w:rFonts w:ascii="Arial" w:hAnsi="Arial"/>
          <w:i/>
          <w:color w:val="FF0000"/>
          <w:sz w:val="12"/>
        </w:rPr>
        <w:t>‹→</w:t>
      </w:r>
      <w:r>
        <w:rPr>
          <w:color w:val="0000FF"/>
        </w:rPr>
        <w:t>formula</w:t>
      </w:r>
      <w:r>
        <w:t>(Andy</w:t>
      </w:r>
      <w:r>
        <w:rPr>
          <w:color w:val="666666"/>
        </w:rPr>
        <w:t>++</w:t>
      </w:r>
      <w:r>
        <w:t>Garth,Garth</w:t>
      </w:r>
      <w:r>
        <w:rPr>
          <w:color w:val="666666"/>
        </w:rPr>
        <w:t>-+</w:t>
      </w:r>
      <w:r>
        <w:t>Bill,Bill</w:t>
      </w:r>
      <w:r>
        <w:rPr>
          <w:color w:val="666666"/>
        </w:rPr>
        <w:t>-+</w:t>
      </w:r>
      <w:r>
        <w:t>Elena,Elena</w:t>
      </w:r>
      <w:r>
        <w:rPr>
          <w:color w:val="666666"/>
        </w:rPr>
        <w:t>++</w:t>
      </w:r>
      <w:r>
        <w:t>Frank,Carol</w:t>
      </w:r>
      <w:r>
        <w:rPr>
          <w:color w:val="666666"/>
        </w:rPr>
        <w:t>-+</w:t>
      </w:r>
      <w:r>
        <w:t>Andy,Carol</w:t>
      </w:r>
      <w:r>
        <w:rPr>
          <w:color w:val="666666"/>
        </w:rPr>
        <w:t>-+</w:t>
      </w:r>
      <w:r>
        <w:t>Elena,Carol</w:t>
      </w:r>
      <w:r>
        <w:rPr>
          <w:color w:val="666666"/>
        </w:rPr>
        <w:t>++</w:t>
      </w:r>
      <w:r>
        <w:t>Dan,</w:t>
      </w:r>
    </w:p>
    <w:p>
      <w:pPr>
        <w:pStyle w:val="7"/>
        <w:spacing w:before="5"/>
        <w:rPr>
          <w:sz w:val="14"/>
        </w:rPr>
      </w:pPr>
    </w:p>
    <w:p>
      <w:pPr>
        <w:pStyle w:val="7"/>
        <w:spacing w:before="61"/>
        <w:ind w:left="229"/>
      </w:pPr>
      <w:r>
        <w:pict>
          <v:group id="_x0000_s1223" o:spid="_x0000_s1223" o:spt="203" style="position:absolute;left:0pt;margin-left:72pt;margin-top:2.45pt;height:19.65pt;width:468.05pt;mso-position-horizontal-relative:page;z-index:251685888;mso-width-relative:page;mso-height-relative:page;" coordorigin="1440,50" coordsize="9361,393">
            <o:lock v:ext="edit"/>
            <v:shape id="_x0000_s1224" o:spid="_x0000_s1224" style="position:absolute;left:1440;top:49;height:393;width:9361;" fillcolor="#CFCFCF" filled="t" stroked="f" coordorigin="1440,50" coordsize="9361,393" path="m10760,50l1480,50,1464,53,1452,61,1443,74,1440,90,1440,402,1443,418,1452,430,1464,439,1480,442,10760,442,10776,439,10788,430,10797,418,10800,402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225" o:spid="_x0000_s1225" o:spt="202" type="#_x0000_t202" style="position:absolute;left:1440;top:4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plot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(ng)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[3]:</w:t>
      </w:r>
    </w:p>
    <w:p>
      <w:pPr>
        <w:spacing w:after="0"/>
        <w:sectPr>
          <w:pgSz w:w="12240" w:h="15840"/>
          <w:pgMar w:top="1400" w:right="0" w:bottom="1040" w:left="700" w:header="0" w:footer="8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9"/>
        </w:rPr>
      </w:pPr>
    </w:p>
    <w:p>
      <w:pPr>
        <w:pStyle w:val="7"/>
        <w:ind w:left="2692"/>
        <w:rPr>
          <w:sz w:val="20"/>
        </w:rPr>
      </w:pPr>
      <w:r>
        <w:rPr>
          <w:sz w:val="20"/>
        </w:rPr>
        <w:drawing>
          <wp:inline distT="0" distB="0" distL="0" distR="0">
            <wp:extent cx="3726815" cy="367538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942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rPr>
          <w:sz w:val="26"/>
        </w:rPr>
      </w:pPr>
    </w:p>
    <w:p>
      <w:pPr>
        <w:pStyle w:val="7"/>
        <w:spacing w:before="177"/>
        <w:ind w:left="229"/>
      </w:pPr>
      <w:r>
        <w:rPr>
          <w:color w:val="303F9F"/>
        </w:rPr>
        <w:t>[4]:</w:t>
      </w:r>
    </w:p>
    <w:p>
      <w:pPr>
        <w:pStyle w:val="7"/>
        <w:spacing w:before="62"/>
        <w:ind w:left="19"/>
      </w:pPr>
      <w:r>
        <w:br w:type="column"/>
      </w:r>
      <w:r>
        <w:rPr>
          <w:w w:val="105"/>
        </w:rPr>
        <w:t>2)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network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matrix,</w:t>
      </w:r>
    </w:p>
    <w:p>
      <w:pPr>
        <w:pStyle w:val="7"/>
        <w:rPr>
          <w:sz w:val="9"/>
        </w:rPr>
      </w:pPr>
      <w:r>
        <w:pict>
          <v:group id="_x0000_s1226" o:spid="_x0000_s1226" o:spt="203" style="position:absolute;left:0pt;margin-left:72pt;margin-top:7.7pt;height:19.65pt;width:468.05pt;mso-position-horizontal-relative:page;mso-wrap-distance-bottom:0pt;mso-wrap-distance-top:0pt;z-index:-251602944;mso-width-relative:page;mso-height-relative:page;" coordorigin="1440,155" coordsize="9361,393">
            <o:lock v:ext="edit"/>
            <v:shape id="_x0000_s1227" o:spid="_x0000_s1227" style="position:absolute;left:1440;top:154;height:393;width:9361;" fillcolor="#CFCFCF" filled="t" stroked="f" coordorigin="1440,155" coordsize="9361,393" path="m10760,155l1480,155,1464,158,1452,167,1443,179,1440,195,1440,507,1443,523,1452,535,1464,544,1480,547,10760,547,10776,544,10788,535,10797,523,10800,507,10800,195,10797,179,10788,167,10776,158,10760,155xe">
              <v:path arrowok="t"/>
              <v:fill on="t" focussize="0,0"/>
              <v:stroke on="f"/>
              <v:imagedata o:title=""/>
              <o:lock v:ext="edit"/>
            </v:shape>
            <v:shape id="_x0000_s1228" o:spid="_x0000_s1228" o:spt="202" type="#_x0000_t202" style="position:absolute;left:1440;top:154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get.adjacency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(ng)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85" w:line="230" w:lineRule="auto"/>
        <w:ind w:left="696" w:right="5738" w:hanging="677"/>
      </w:pPr>
      <w:r>
        <w:rPr>
          <w:w w:val="105"/>
        </w:rPr>
        <w:t>7 x 7 sparse Matrix of class "dgCMatrix"</w:t>
      </w:r>
      <w:r>
        <w:rPr>
          <w:spacing w:val="1"/>
          <w:w w:val="105"/>
        </w:rPr>
        <w:t xml:space="preserve"> </w:t>
      </w:r>
      <w:r>
        <w:rPr>
          <w:w w:val="105"/>
        </w:rPr>
        <w:t>Andy</w:t>
      </w:r>
      <w:r>
        <w:rPr>
          <w:spacing w:val="-22"/>
          <w:w w:val="105"/>
        </w:rPr>
        <w:t xml:space="preserve"> </w:t>
      </w:r>
      <w:r>
        <w:rPr>
          <w:w w:val="105"/>
        </w:rPr>
        <w:t>Garth</w:t>
      </w:r>
      <w:r>
        <w:rPr>
          <w:spacing w:val="-22"/>
          <w:w w:val="105"/>
        </w:rPr>
        <w:t xml:space="preserve"> </w:t>
      </w:r>
      <w:r>
        <w:rPr>
          <w:w w:val="105"/>
        </w:rPr>
        <w:t>Bill</w:t>
      </w:r>
      <w:r>
        <w:rPr>
          <w:spacing w:val="-21"/>
          <w:w w:val="105"/>
        </w:rPr>
        <w:t xml:space="preserve"> </w:t>
      </w:r>
      <w:r>
        <w:rPr>
          <w:w w:val="105"/>
        </w:rPr>
        <w:t>Elena</w:t>
      </w:r>
      <w:r>
        <w:rPr>
          <w:spacing w:val="-22"/>
          <w:w w:val="105"/>
        </w:rPr>
        <w:t xml:space="preserve"> </w:t>
      </w:r>
      <w:r>
        <w:rPr>
          <w:w w:val="105"/>
        </w:rPr>
        <w:t>Frank</w:t>
      </w:r>
      <w:r>
        <w:rPr>
          <w:spacing w:val="-22"/>
          <w:w w:val="105"/>
        </w:rPr>
        <w:t xml:space="preserve"> </w:t>
      </w:r>
      <w:r>
        <w:rPr>
          <w:w w:val="105"/>
        </w:rPr>
        <w:t>Carol</w:t>
      </w:r>
      <w:r>
        <w:rPr>
          <w:spacing w:val="-21"/>
          <w:w w:val="105"/>
        </w:rPr>
        <w:t xml:space="preserve"> </w:t>
      </w:r>
      <w:r>
        <w:rPr>
          <w:w w:val="105"/>
        </w:rPr>
        <w:t>Dan</w:t>
      </w:r>
    </w:p>
    <w:p>
      <w:pPr>
        <w:pStyle w:val="7"/>
        <w:tabs>
          <w:tab w:val="left" w:pos="1034"/>
          <w:tab w:val="left" w:pos="1710"/>
          <w:tab w:val="right" w:leader="dot" w:pos="4867"/>
        </w:tabs>
        <w:spacing w:line="268" w:lineRule="exact"/>
        <w:ind w:left="19"/>
      </w:pPr>
      <w:r>
        <w:rPr>
          <w:w w:val="105"/>
        </w:rPr>
        <w:t>Andy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1</w:t>
      </w:r>
      <w:r>
        <w:rPr>
          <w:rFonts w:ascii="Times New Roman"/>
          <w:w w:val="105"/>
        </w:rPr>
        <w:tab/>
      </w:r>
      <w:r>
        <w:rPr>
          <w:w w:val="105"/>
        </w:rPr>
        <w:t>1</w:t>
      </w:r>
    </w:p>
    <w:p>
      <w:pPr>
        <w:pStyle w:val="7"/>
        <w:tabs>
          <w:tab w:val="left" w:pos="1034"/>
          <w:tab w:val="left" w:pos="1710"/>
          <w:tab w:val="left" w:pos="2274"/>
          <w:tab w:val="left" w:pos="2951"/>
          <w:tab w:val="left" w:pos="3627"/>
          <w:tab w:val="left" w:pos="4303"/>
          <w:tab w:val="left" w:pos="4755"/>
        </w:tabs>
        <w:spacing w:line="271" w:lineRule="exact"/>
        <w:ind w:left="19"/>
      </w:pPr>
      <w:r>
        <w:rPr>
          <w:w w:val="105"/>
        </w:rPr>
        <w:t>Garth</w:t>
      </w:r>
      <w:r>
        <w:rPr>
          <w:w w:val="105"/>
        </w:rPr>
        <w:tab/>
      </w:r>
      <w:r>
        <w:rPr>
          <w:w w:val="105"/>
        </w:rPr>
        <w:t>1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1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.</w:t>
      </w:r>
    </w:p>
    <w:p>
      <w:pPr>
        <w:pStyle w:val="7"/>
        <w:tabs>
          <w:tab w:val="left" w:pos="1034"/>
          <w:tab w:val="left" w:pos="1710"/>
          <w:tab w:val="left" w:pos="2274"/>
          <w:tab w:val="left" w:pos="2951"/>
          <w:tab w:val="left" w:pos="3627"/>
          <w:tab w:val="left" w:pos="4304"/>
          <w:tab w:val="right" w:pos="4867"/>
        </w:tabs>
        <w:spacing w:line="276" w:lineRule="exact"/>
        <w:ind w:left="19"/>
      </w:pPr>
      <w:r>
        <w:rPr>
          <w:w w:val="105"/>
        </w:rPr>
        <w:t>Bill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1</w:t>
      </w:r>
      <w:r>
        <w:rPr>
          <w:w w:val="105"/>
        </w:rPr>
        <w:tab/>
      </w:r>
      <w:r>
        <w:rPr>
          <w:w w:val="105"/>
        </w:rPr>
        <w:t>.</w:t>
      </w:r>
      <w:r>
        <w:rPr>
          <w:w w:val="105"/>
        </w:rPr>
        <w:tab/>
      </w:r>
      <w:r>
        <w:rPr>
          <w:w w:val="105"/>
        </w:rPr>
        <w:t>1</w:t>
      </w:r>
      <w:r>
        <w:rPr>
          <w:rFonts w:ascii="Times New Roman"/>
          <w:w w:val="105"/>
        </w:rPr>
        <w:tab/>
      </w:r>
      <w:r>
        <w:rPr>
          <w:w w:val="105"/>
        </w:rPr>
        <w:t>1</w:t>
      </w:r>
    </w:p>
    <w:p>
      <w:pPr>
        <w:spacing w:after="0" w:line="276" w:lineRule="exact"/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2"/>
        <w:rPr>
          <w:sz w:val="2"/>
        </w:rPr>
      </w:pPr>
    </w:p>
    <w:tbl>
      <w:tblPr>
        <w:tblStyle w:val="6"/>
        <w:tblW w:w="0" w:type="auto"/>
        <w:tblInd w:w="6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1860"/>
        <w:gridCol w:w="676"/>
        <w:gridCol w:w="676"/>
        <w:gridCol w:w="563"/>
        <w:gridCol w:w="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699" w:type="dxa"/>
            <w:gridSpan w:val="2"/>
          </w:tcPr>
          <w:p>
            <w:pPr>
              <w:pStyle w:val="14"/>
              <w:tabs>
                <w:tab w:val="left" w:pos="1064"/>
                <w:tab w:val="left" w:pos="1741"/>
                <w:tab w:val="left" w:pos="2304"/>
              </w:tabs>
              <w:spacing w:before="0" w:line="243" w:lineRule="exact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Elena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  <w:tc>
          <w:tcPr>
            <w:tcW w:w="676" w:type="dxa"/>
          </w:tcPr>
          <w:p>
            <w:pPr>
              <w:pStyle w:val="14"/>
              <w:spacing w:before="0" w:line="243" w:lineRule="exact"/>
              <w:ind w:lef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.</w:t>
            </w:r>
          </w:p>
        </w:tc>
        <w:tc>
          <w:tcPr>
            <w:tcW w:w="676" w:type="dxa"/>
          </w:tcPr>
          <w:p>
            <w:pPr>
              <w:pStyle w:val="14"/>
              <w:spacing w:before="0" w:line="243" w:lineRule="exact"/>
              <w:ind w:left="2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894" w:type="dxa"/>
            <w:gridSpan w:val="2"/>
          </w:tcPr>
          <w:p>
            <w:pPr>
              <w:pStyle w:val="14"/>
              <w:tabs>
                <w:tab w:val="left" w:pos="734"/>
              </w:tabs>
              <w:spacing w:before="0" w:line="243" w:lineRule="exact"/>
              <w:ind w:left="283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699" w:type="dxa"/>
            <w:gridSpan w:val="2"/>
          </w:tcPr>
          <w:p>
            <w:pPr>
              <w:pStyle w:val="14"/>
              <w:tabs>
                <w:tab w:val="left" w:pos="1064"/>
                <w:tab w:val="left" w:pos="1741"/>
                <w:tab w:val="left" w:pos="2304"/>
              </w:tabs>
              <w:spacing w:before="0" w:line="245" w:lineRule="exact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Frank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  <w:tc>
          <w:tcPr>
            <w:tcW w:w="676" w:type="dxa"/>
          </w:tcPr>
          <w:p>
            <w:pPr>
              <w:pStyle w:val="14"/>
              <w:spacing w:before="0" w:line="245" w:lineRule="exact"/>
              <w:ind w:left="1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676" w:type="dxa"/>
          </w:tcPr>
          <w:p>
            <w:pPr>
              <w:pStyle w:val="14"/>
              <w:spacing w:before="0" w:line="245" w:lineRule="exact"/>
              <w:ind w:left="2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.</w:t>
            </w:r>
          </w:p>
        </w:tc>
        <w:tc>
          <w:tcPr>
            <w:tcW w:w="894" w:type="dxa"/>
            <w:gridSpan w:val="2"/>
          </w:tcPr>
          <w:p>
            <w:pPr>
              <w:pStyle w:val="14"/>
              <w:tabs>
                <w:tab w:val="left" w:pos="734"/>
              </w:tabs>
              <w:spacing w:before="0" w:line="245" w:lineRule="exact"/>
              <w:ind w:left="283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39" w:type="dxa"/>
          </w:tcPr>
          <w:p>
            <w:pPr>
              <w:pStyle w:val="14"/>
              <w:spacing w:before="0" w:line="243" w:lineRule="exact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Carol</w:t>
            </w:r>
          </w:p>
        </w:tc>
        <w:tc>
          <w:tcPr>
            <w:tcW w:w="1860" w:type="dxa"/>
          </w:tcPr>
          <w:p>
            <w:pPr>
              <w:pStyle w:val="14"/>
              <w:tabs>
                <w:tab w:val="left" w:pos="676"/>
                <w:tab w:val="left" w:pos="1240"/>
              </w:tabs>
              <w:spacing w:before="0" w:line="243" w:lineRule="exact"/>
              <w:ind w:left="0" w:right="53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1</w:t>
            </w:r>
          </w:p>
        </w:tc>
        <w:tc>
          <w:tcPr>
            <w:tcW w:w="1915" w:type="dxa"/>
            <w:gridSpan w:val="3"/>
          </w:tcPr>
          <w:p>
            <w:pPr>
              <w:pStyle w:val="14"/>
              <w:tabs>
                <w:tab w:val="left" w:pos="958"/>
                <w:tab w:val="left" w:pos="1635"/>
              </w:tabs>
              <w:spacing w:before="0" w:line="243" w:lineRule="exact"/>
              <w:ind w:left="282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</w:p>
        </w:tc>
        <w:tc>
          <w:tcPr>
            <w:tcW w:w="331" w:type="dxa"/>
          </w:tcPr>
          <w:p>
            <w:pPr>
              <w:pStyle w:val="14"/>
              <w:spacing w:before="0" w:line="243" w:lineRule="exact"/>
              <w:ind w:left="0" w:right="4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839" w:type="dxa"/>
          </w:tcPr>
          <w:p>
            <w:pPr>
              <w:pStyle w:val="14"/>
              <w:spacing w:before="0" w:line="245" w:lineRule="exact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Dan</w:t>
            </w:r>
          </w:p>
        </w:tc>
        <w:tc>
          <w:tcPr>
            <w:tcW w:w="1860" w:type="dxa"/>
          </w:tcPr>
          <w:p>
            <w:pPr>
              <w:pStyle w:val="14"/>
              <w:tabs>
                <w:tab w:val="left" w:pos="676"/>
                <w:tab w:val="left" w:pos="1239"/>
              </w:tabs>
              <w:spacing w:before="0" w:line="245" w:lineRule="exact"/>
              <w:ind w:left="0" w:right="53"/>
              <w:jc w:val="center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1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1</w:t>
            </w:r>
          </w:p>
        </w:tc>
        <w:tc>
          <w:tcPr>
            <w:tcW w:w="1915" w:type="dxa"/>
            <w:gridSpan w:val="3"/>
          </w:tcPr>
          <w:p>
            <w:pPr>
              <w:pStyle w:val="14"/>
              <w:tabs>
                <w:tab w:val="left" w:pos="958"/>
                <w:tab w:val="left" w:pos="1635"/>
              </w:tabs>
              <w:spacing w:before="0" w:line="245" w:lineRule="exact"/>
              <w:ind w:left="282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.</w:t>
            </w:r>
            <w:r>
              <w:rPr>
                <w:rFonts w:ascii="SimSun"/>
                <w:w w:val="105"/>
                <w:sz w:val="22"/>
              </w:rPr>
              <w:tab/>
            </w:r>
            <w:r>
              <w:rPr>
                <w:rFonts w:ascii="SimSun"/>
                <w:w w:val="105"/>
                <w:sz w:val="22"/>
              </w:rPr>
              <w:t>1</w:t>
            </w:r>
          </w:p>
        </w:tc>
        <w:tc>
          <w:tcPr>
            <w:tcW w:w="331" w:type="dxa"/>
          </w:tcPr>
          <w:p>
            <w:pPr>
              <w:pStyle w:val="14"/>
              <w:spacing w:before="0" w:line="245" w:lineRule="exact"/>
              <w:ind w:left="0" w:right="44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.</w:t>
            </w:r>
          </w:p>
        </w:tc>
      </w:tr>
    </w:tbl>
    <w:p>
      <w:pPr>
        <w:spacing w:after="0" w:line="245" w:lineRule="exact"/>
        <w:jc w:val="right"/>
        <w:rPr>
          <w:rFonts w:ascii="SimSun"/>
          <w:sz w:val="22"/>
        </w:rPr>
        <w:sectPr>
          <w:type w:val="continuous"/>
          <w:pgSz w:w="12240" w:h="15840"/>
          <w:pgMar w:top="1500" w:right="0" w:bottom="280" w:left="700" w:header="720" w:footer="720" w:gutter="0"/>
          <w:cols w:space="720" w:num="1"/>
        </w:sectPr>
      </w:pPr>
    </w:p>
    <w:p>
      <w:pPr>
        <w:pStyle w:val="7"/>
        <w:rPr>
          <w:sz w:val="38"/>
        </w:rPr>
      </w:pPr>
    </w:p>
    <w:p>
      <w:pPr>
        <w:pStyle w:val="7"/>
        <w:ind w:left="229"/>
      </w:pPr>
      <w:r>
        <w:rPr>
          <w:color w:val="303F9F"/>
        </w:rPr>
        <w:t>[5]: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6"/>
        <w:rPr>
          <w:sz w:val="31"/>
        </w:rPr>
      </w:pPr>
    </w:p>
    <w:p>
      <w:pPr>
        <w:pStyle w:val="7"/>
        <w:ind w:left="229"/>
      </w:pPr>
      <w:r>
        <w:rPr>
          <w:color w:val="303F9F"/>
        </w:rPr>
        <w:t>[6]:</w:t>
      </w:r>
    </w:p>
    <w:p>
      <w:pPr>
        <w:pStyle w:val="7"/>
        <w:spacing w:before="39"/>
        <w:ind w:left="19"/>
      </w:pPr>
      <w:r>
        <w:br w:type="column"/>
      </w:r>
      <w:r>
        <w:rPr>
          <w:w w:val="105"/>
        </w:rPr>
        <w:t>iii)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network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edge</w:t>
      </w:r>
      <w:r>
        <w:rPr>
          <w:spacing w:val="-18"/>
          <w:w w:val="105"/>
        </w:rPr>
        <w:t xml:space="preserve"> </w:t>
      </w:r>
      <w:r>
        <w:rPr>
          <w:w w:val="105"/>
        </w:rPr>
        <w:t>list.</w:t>
      </w:r>
    </w:p>
    <w:p>
      <w:pPr>
        <w:pStyle w:val="7"/>
        <w:rPr>
          <w:sz w:val="9"/>
        </w:rPr>
      </w:pPr>
      <w:r>
        <w:pict>
          <v:group id="_x0000_s1229" o:spid="_x0000_s1229" o:spt="203" style="position:absolute;left:0pt;margin-left:72pt;margin-top:7.75pt;height:19.65pt;width:468.05pt;mso-position-horizontal-relative:page;mso-wrap-distance-bottom:0pt;mso-wrap-distance-top:0pt;z-index:-251601920;mso-width-relative:page;mso-height-relative:page;" coordorigin="1440,155" coordsize="9361,393">
            <o:lock v:ext="edit"/>
            <v:shape id="_x0000_s1230" o:spid="_x0000_s1230" style="position:absolute;left:1440;top:155;height:393;width:9361;" fillcolor="#CFCFCF" filled="t" stroked="f" coordorigin="1440,155" coordsize="9361,393" path="m10760,155l1480,155,1464,158,1452,167,1443,179,1440,195,1440,507,1443,523,1452,536,1464,544,1480,547,10760,547,10776,544,10788,536,10797,523,10800,507,10800,195,10797,179,10788,167,10776,158,10760,155xe">
              <v:path arrowok="t"/>
              <v:fill on="t" focussize="0,0"/>
              <v:stroke on="f"/>
              <v:imagedata o:title=""/>
              <o:lock v:ext="edit"/>
            </v:shape>
            <v:shape id="_x0000_s1231" o:spid="_x0000_s1231" o:spt="202" type="#_x0000_t202" style="position:absolute;left:1440;top:155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E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(ng)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76" w:line="276" w:lineRule="exact"/>
        <w:ind w:left="19"/>
      </w:pPr>
      <w:r>
        <w:rPr>
          <w:w w:val="105"/>
        </w:rPr>
        <w:t>+</w:t>
      </w:r>
      <w:r>
        <w:rPr>
          <w:spacing w:val="-23"/>
          <w:w w:val="105"/>
        </w:rPr>
        <w:t xml:space="preserve"> </w:t>
      </w:r>
      <w:r>
        <w:rPr>
          <w:w w:val="105"/>
        </w:rPr>
        <w:t>16/16</w:t>
      </w:r>
      <w:r>
        <w:rPr>
          <w:spacing w:val="-23"/>
          <w:w w:val="105"/>
        </w:rPr>
        <w:t xml:space="preserve"> </w:t>
      </w:r>
      <w:r>
        <w:rPr>
          <w:w w:val="105"/>
        </w:rPr>
        <w:t>edges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3"/>
          <w:w w:val="105"/>
        </w:rPr>
        <w:t xml:space="preserve"> </w:t>
      </w:r>
      <w:r>
        <w:rPr>
          <w:w w:val="105"/>
        </w:rPr>
        <w:t>9022c9b</w:t>
      </w:r>
      <w:r>
        <w:rPr>
          <w:spacing w:val="-23"/>
          <w:w w:val="105"/>
        </w:rPr>
        <w:t xml:space="preserve"> </w:t>
      </w:r>
      <w:r>
        <w:rPr>
          <w:w w:val="105"/>
        </w:rPr>
        <w:t>(vertex</w:t>
      </w:r>
      <w:r>
        <w:rPr>
          <w:spacing w:val="-22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tabs>
          <w:tab w:val="left" w:pos="3514"/>
        </w:tabs>
        <w:spacing w:line="271" w:lineRule="exact"/>
        <w:ind w:left="132"/>
      </w:pPr>
      <w:r>
        <w:rPr>
          <w:w w:val="105"/>
        </w:rPr>
        <w:t>[1]</w:t>
      </w:r>
      <w:r>
        <w:rPr>
          <w:spacing w:val="-19"/>
          <w:w w:val="105"/>
        </w:rPr>
        <w:t xml:space="preserve"> </w:t>
      </w:r>
      <w:r>
        <w:rPr>
          <w:w w:val="105"/>
        </w:rPr>
        <w:t>Andy</w:t>
      </w:r>
      <w:r>
        <w:rPr>
          <w:spacing w:val="-19"/>
          <w:w w:val="105"/>
        </w:rPr>
        <w:t xml:space="preserve"> </w:t>
      </w:r>
      <w:r>
        <w:rPr>
          <w:w w:val="105"/>
        </w:rPr>
        <w:t>-&gt;Garth</w:t>
      </w:r>
      <w:r>
        <w:rPr>
          <w:spacing w:val="-19"/>
          <w:w w:val="105"/>
        </w:rPr>
        <w:t xml:space="preserve"> </w:t>
      </w:r>
      <w:r>
        <w:rPr>
          <w:w w:val="105"/>
        </w:rPr>
        <w:t>Andy</w:t>
      </w:r>
      <w:r>
        <w:rPr>
          <w:spacing w:val="-18"/>
          <w:w w:val="105"/>
        </w:rPr>
        <w:t xml:space="preserve"> </w:t>
      </w:r>
      <w:r>
        <w:rPr>
          <w:w w:val="105"/>
        </w:rPr>
        <w:t>-&gt;Dan</w:t>
      </w:r>
      <w:r>
        <w:rPr>
          <w:w w:val="105"/>
        </w:rPr>
        <w:tab/>
      </w:r>
      <w:r>
        <w:rPr>
          <w:w w:val="105"/>
        </w:rPr>
        <w:t>Garth-&gt;Andy</w:t>
      </w:r>
      <w:r>
        <w:rPr>
          <w:spacing w:val="68"/>
          <w:w w:val="105"/>
        </w:rPr>
        <w:t xml:space="preserve"> </w:t>
      </w:r>
      <w:r>
        <w:rPr>
          <w:w w:val="105"/>
        </w:rPr>
        <w:t>Garth-&gt;Bill</w:t>
      </w:r>
      <w:r>
        <w:rPr>
          <w:spacing w:val="69"/>
          <w:w w:val="105"/>
        </w:rPr>
        <w:t xml:space="preserve"> </w:t>
      </w:r>
      <w:r>
        <w:rPr>
          <w:w w:val="105"/>
        </w:rPr>
        <w:t>Bill</w:t>
      </w:r>
      <w:r>
        <w:rPr>
          <w:spacing w:val="-24"/>
          <w:w w:val="105"/>
        </w:rPr>
        <w:t xml:space="preserve"> </w:t>
      </w:r>
      <w:r>
        <w:rPr>
          <w:w w:val="105"/>
        </w:rPr>
        <w:t>-&gt;Elena</w:t>
      </w:r>
    </w:p>
    <w:p>
      <w:pPr>
        <w:pStyle w:val="7"/>
        <w:tabs>
          <w:tab w:val="left" w:pos="3514"/>
        </w:tabs>
        <w:spacing w:line="271" w:lineRule="exact"/>
        <w:ind w:left="132"/>
      </w:pPr>
      <w:r>
        <w:rPr>
          <w:w w:val="105"/>
        </w:rPr>
        <w:t>[6]</w:t>
      </w:r>
      <w:r>
        <w:rPr>
          <w:spacing w:val="-19"/>
          <w:w w:val="105"/>
        </w:rPr>
        <w:t xml:space="preserve"> </w:t>
      </w:r>
      <w:r>
        <w:rPr>
          <w:w w:val="105"/>
        </w:rPr>
        <w:t>Bill</w:t>
      </w:r>
      <w:r>
        <w:rPr>
          <w:spacing w:val="-19"/>
          <w:w w:val="105"/>
        </w:rPr>
        <w:t xml:space="preserve"> </w:t>
      </w:r>
      <w:r>
        <w:rPr>
          <w:w w:val="105"/>
        </w:rPr>
        <w:t>-&gt;Carol</w:t>
      </w:r>
      <w:r>
        <w:rPr>
          <w:spacing w:val="-19"/>
          <w:w w:val="105"/>
        </w:rPr>
        <w:t xml:space="preserve"> </w:t>
      </w:r>
      <w:r>
        <w:rPr>
          <w:w w:val="105"/>
        </w:rPr>
        <w:t>Bill</w:t>
      </w:r>
      <w:r>
        <w:rPr>
          <w:spacing w:val="-18"/>
          <w:w w:val="105"/>
        </w:rPr>
        <w:t xml:space="preserve"> </w:t>
      </w:r>
      <w:r>
        <w:rPr>
          <w:w w:val="105"/>
        </w:rPr>
        <w:t>-&gt;Dan</w:t>
      </w:r>
      <w:r>
        <w:rPr>
          <w:w w:val="105"/>
        </w:rPr>
        <w:tab/>
      </w:r>
      <w:r>
        <w:t>Elena-&gt;Frank</w:t>
      </w:r>
      <w:r>
        <w:rPr>
          <w:spacing w:val="35"/>
        </w:rPr>
        <w:t xml:space="preserve"> </w:t>
      </w:r>
      <w:r>
        <w:t>Frank-&gt;Elena</w:t>
      </w:r>
      <w:r>
        <w:rPr>
          <w:spacing w:val="35"/>
        </w:rPr>
        <w:t xml:space="preserve"> </w:t>
      </w:r>
      <w:r>
        <w:t>Carol-&gt;Andy</w:t>
      </w:r>
    </w:p>
    <w:p>
      <w:pPr>
        <w:pStyle w:val="7"/>
        <w:tabs>
          <w:tab w:val="left" w:pos="4980"/>
        </w:tabs>
        <w:spacing w:line="271" w:lineRule="exact"/>
        <w:ind w:left="19"/>
      </w:pPr>
      <w:r>
        <w:rPr>
          <w:w w:val="105"/>
        </w:rPr>
        <w:t>[11]</w:t>
      </w:r>
      <w:r>
        <w:rPr>
          <w:spacing w:val="-29"/>
          <w:w w:val="105"/>
        </w:rPr>
        <w:t xml:space="preserve"> </w:t>
      </w:r>
      <w:r>
        <w:rPr>
          <w:w w:val="105"/>
        </w:rPr>
        <w:t>Carol-&gt;Bill</w:t>
      </w:r>
      <w:r>
        <w:rPr>
          <w:spacing w:val="59"/>
          <w:w w:val="105"/>
        </w:rPr>
        <w:t xml:space="preserve"> </w:t>
      </w:r>
      <w:r>
        <w:rPr>
          <w:w w:val="105"/>
        </w:rPr>
        <w:t>Carol-&gt;Elena</w:t>
      </w:r>
      <w:r>
        <w:rPr>
          <w:spacing w:val="-28"/>
          <w:w w:val="105"/>
        </w:rPr>
        <w:t xml:space="preserve"> </w:t>
      </w:r>
      <w:r>
        <w:rPr>
          <w:w w:val="105"/>
        </w:rPr>
        <w:t>Carol-&gt;Dan</w:t>
      </w:r>
      <w:r>
        <w:rPr>
          <w:w w:val="105"/>
        </w:rPr>
        <w:tab/>
      </w:r>
      <w:r>
        <w:rPr>
          <w:w w:val="105"/>
        </w:rPr>
        <w:t>Dan</w:t>
      </w:r>
      <w:r>
        <w:rPr>
          <w:spacing w:val="88"/>
          <w:w w:val="105"/>
        </w:rPr>
        <w:t xml:space="preserve"> </w:t>
      </w:r>
      <w:r>
        <w:rPr>
          <w:w w:val="105"/>
        </w:rPr>
        <w:t>-&gt;Andy</w:t>
      </w:r>
      <w:r>
        <w:rPr>
          <w:spacing w:val="88"/>
          <w:w w:val="105"/>
        </w:rPr>
        <w:t xml:space="preserve"> </w:t>
      </w:r>
      <w:r>
        <w:rPr>
          <w:w w:val="105"/>
        </w:rPr>
        <w:t>Dan</w:t>
      </w:r>
      <w:r>
        <w:rPr>
          <w:spacing w:val="89"/>
          <w:w w:val="105"/>
        </w:rPr>
        <w:t xml:space="preserve"> </w:t>
      </w:r>
      <w:r>
        <w:rPr>
          <w:w w:val="105"/>
        </w:rPr>
        <w:t>-&gt;Bill</w:t>
      </w:r>
    </w:p>
    <w:p>
      <w:pPr>
        <w:pStyle w:val="7"/>
        <w:spacing w:line="276" w:lineRule="exact"/>
        <w:ind w:left="19"/>
      </w:pPr>
      <w:r>
        <w:rPr>
          <w:w w:val="105"/>
        </w:rPr>
        <w:t>[16]</w:t>
      </w:r>
      <w:r>
        <w:rPr>
          <w:spacing w:val="-18"/>
          <w:w w:val="105"/>
        </w:rPr>
        <w:t xml:space="preserve"> </w:t>
      </w:r>
      <w:r>
        <w:rPr>
          <w:w w:val="105"/>
        </w:rPr>
        <w:t>Dan</w:t>
      </w:r>
      <w:r>
        <w:rPr>
          <w:spacing w:val="83"/>
          <w:w w:val="105"/>
        </w:rPr>
        <w:t xml:space="preserve"> </w:t>
      </w:r>
      <w:r>
        <w:rPr>
          <w:w w:val="105"/>
        </w:rPr>
        <w:t>-&gt;Carol</w:t>
      </w:r>
    </w:p>
    <w:p>
      <w:pPr>
        <w:pStyle w:val="7"/>
        <w:rPr>
          <w:sz w:val="9"/>
        </w:rPr>
      </w:pPr>
      <w:r>
        <w:pict>
          <v:group id="_x0000_s1232" o:spid="_x0000_s1232" o:spt="203" style="position:absolute;left:0pt;margin-left:72pt;margin-top:7.75pt;height:19.65pt;width:468.05pt;mso-position-horizontal-relative:page;mso-wrap-distance-bottom:0pt;mso-wrap-distance-top:0pt;z-index:-251601920;mso-width-relative:page;mso-height-relative:page;" coordorigin="1440,155" coordsize="9361,393">
            <o:lock v:ext="edit"/>
            <v:shape id="_x0000_s1233" o:spid="_x0000_s1233" style="position:absolute;left:1440;top:155;height:393;width:9361;" fillcolor="#CFCFCF" filled="t" stroked="f" coordorigin="1440,155" coordsize="9361,393" path="m10760,155l1480,155,1464,158,1452,167,1443,179,1440,195,1440,507,1443,523,1452,536,1464,544,1480,547,10760,547,10776,544,10788,536,10797,523,10800,507,10800,195,10797,179,10788,167,10776,158,10760,155xe">
              <v:path arrowok="t"/>
              <v:fill on="t" focussize="0,0"/>
              <v:stroke on="f"/>
              <v:imagedata o:title=""/>
              <o:lock v:ext="edit"/>
            </v:shape>
            <v:shape id="_x0000_s1234" o:spid="_x0000_s1234" o:spt="202" type="#_x0000_t202" style="position:absolute;left:1440;top:155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get.adjedgelist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(ng,mode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  <w:shd w:val="clear" w:color="auto" w:fill="F7F7F7"/>
                      </w:rPr>
                      <w:t>"in"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76" w:line="276" w:lineRule="exact"/>
        <w:ind w:left="19"/>
      </w:pPr>
      <w:r>
        <w:rPr>
          <w:w w:val="105"/>
        </w:rPr>
        <w:t>$Andy</w:t>
      </w:r>
    </w:p>
    <w:p>
      <w:pPr>
        <w:pStyle w:val="7"/>
        <w:spacing w:line="271" w:lineRule="exact"/>
        <w:ind w:left="19"/>
      </w:pPr>
      <w:r>
        <w:rPr>
          <w:w w:val="105"/>
        </w:rPr>
        <w:t>+</w:t>
      </w:r>
      <w:r>
        <w:rPr>
          <w:spacing w:val="-23"/>
          <w:w w:val="105"/>
        </w:rPr>
        <w:t xml:space="preserve"> </w:t>
      </w:r>
      <w:r>
        <w:rPr>
          <w:w w:val="105"/>
        </w:rPr>
        <w:t>3/16</w:t>
      </w:r>
      <w:r>
        <w:rPr>
          <w:spacing w:val="-22"/>
          <w:w w:val="105"/>
        </w:rPr>
        <w:t xml:space="preserve"> </w:t>
      </w:r>
      <w:r>
        <w:rPr>
          <w:w w:val="105"/>
        </w:rPr>
        <w:t>edges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2"/>
          <w:w w:val="105"/>
        </w:rPr>
        <w:t xml:space="preserve"> </w:t>
      </w:r>
      <w:r>
        <w:rPr>
          <w:w w:val="105"/>
        </w:rPr>
        <w:t>9022c9b</w:t>
      </w:r>
      <w:r>
        <w:rPr>
          <w:spacing w:val="-22"/>
          <w:w w:val="105"/>
        </w:rPr>
        <w:t xml:space="preserve"> </w:t>
      </w:r>
      <w:r>
        <w:rPr>
          <w:w w:val="105"/>
        </w:rPr>
        <w:t>(vertex</w:t>
      </w:r>
      <w:r>
        <w:rPr>
          <w:spacing w:val="-22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spacing w:line="276" w:lineRule="exact"/>
        <w:ind w:left="19"/>
      </w:pPr>
      <w:r>
        <w:rPr>
          <w:w w:val="105"/>
        </w:rPr>
        <w:t>[1]</w:t>
      </w:r>
      <w:r>
        <w:rPr>
          <w:spacing w:val="-25"/>
          <w:w w:val="105"/>
        </w:rPr>
        <w:t xml:space="preserve"> </w:t>
      </w:r>
      <w:r>
        <w:rPr>
          <w:w w:val="105"/>
        </w:rPr>
        <w:t>Garth-&gt;Andy</w:t>
      </w:r>
      <w:r>
        <w:rPr>
          <w:spacing w:val="-25"/>
          <w:w w:val="105"/>
        </w:rPr>
        <w:t xml:space="preserve"> </w:t>
      </w:r>
      <w:r>
        <w:rPr>
          <w:w w:val="105"/>
        </w:rPr>
        <w:t>Carol-&gt;Andy</w:t>
      </w:r>
      <w:r>
        <w:rPr>
          <w:spacing w:val="-25"/>
          <w:w w:val="105"/>
        </w:rPr>
        <w:t xml:space="preserve"> </w:t>
      </w:r>
      <w:r>
        <w:rPr>
          <w:w w:val="105"/>
        </w:rPr>
        <w:t>Dan</w:t>
      </w:r>
      <w:r>
        <w:rPr>
          <w:spacing w:val="67"/>
          <w:w w:val="105"/>
        </w:rPr>
        <w:t xml:space="preserve"> </w:t>
      </w:r>
      <w:r>
        <w:rPr>
          <w:w w:val="105"/>
        </w:rPr>
        <w:t>-&gt;Andy</w:t>
      </w:r>
    </w:p>
    <w:p>
      <w:pPr>
        <w:pStyle w:val="7"/>
        <w:spacing w:before="4"/>
        <w:rPr>
          <w:sz w:val="20"/>
        </w:rPr>
      </w:pPr>
    </w:p>
    <w:p>
      <w:pPr>
        <w:pStyle w:val="7"/>
        <w:spacing w:line="276" w:lineRule="exact"/>
        <w:ind w:left="19"/>
      </w:pPr>
      <w:r>
        <w:rPr>
          <w:w w:val="105"/>
        </w:rPr>
        <w:t>$Garth</w:t>
      </w:r>
    </w:p>
    <w:p>
      <w:pPr>
        <w:pStyle w:val="7"/>
        <w:spacing w:line="271" w:lineRule="exact"/>
        <w:ind w:left="19"/>
      </w:pPr>
      <w:r>
        <w:rPr>
          <w:w w:val="105"/>
        </w:rPr>
        <w:t>+</w:t>
      </w:r>
      <w:r>
        <w:rPr>
          <w:spacing w:val="-22"/>
          <w:w w:val="105"/>
        </w:rPr>
        <w:t xml:space="preserve"> </w:t>
      </w:r>
      <w:r>
        <w:rPr>
          <w:w w:val="105"/>
        </w:rPr>
        <w:t>1/16</w:t>
      </w:r>
      <w:r>
        <w:rPr>
          <w:spacing w:val="-21"/>
          <w:w w:val="105"/>
        </w:rPr>
        <w:t xml:space="preserve"> </w:t>
      </w:r>
      <w:r>
        <w:rPr>
          <w:w w:val="105"/>
        </w:rPr>
        <w:t>edge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9022c9b</w:t>
      </w:r>
      <w:r>
        <w:rPr>
          <w:spacing w:val="-22"/>
          <w:w w:val="105"/>
        </w:rPr>
        <w:t xml:space="preserve"> </w:t>
      </w:r>
      <w:r>
        <w:rPr>
          <w:w w:val="105"/>
        </w:rPr>
        <w:t>(vertex</w:t>
      </w:r>
      <w:r>
        <w:rPr>
          <w:spacing w:val="-21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spacing w:line="276" w:lineRule="exact"/>
        <w:ind w:left="19"/>
      </w:pPr>
      <w:r>
        <w:rPr>
          <w:spacing w:val="-1"/>
          <w:w w:val="105"/>
        </w:rPr>
        <w:t>[1]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Andy-&gt;Garth</w:t>
      </w:r>
    </w:p>
    <w:p>
      <w:pPr>
        <w:pStyle w:val="7"/>
        <w:spacing w:before="3"/>
        <w:rPr>
          <w:sz w:val="20"/>
        </w:rPr>
      </w:pPr>
    </w:p>
    <w:p>
      <w:pPr>
        <w:pStyle w:val="7"/>
        <w:spacing w:before="1" w:line="276" w:lineRule="exact"/>
        <w:ind w:left="19"/>
      </w:pPr>
      <w:r>
        <w:rPr>
          <w:w w:val="105"/>
        </w:rPr>
        <w:t>$Bill</w:t>
      </w:r>
    </w:p>
    <w:p>
      <w:pPr>
        <w:pStyle w:val="7"/>
        <w:spacing w:line="271" w:lineRule="exact"/>
        <w:ind w:left="19"/>
      </w:pPr>
      <w:r>
        <w:rPr>
          <w:w w:val="105"/>
        </w:rPr>
        <w:t>+</w:t>
      </w:r>
      <w:r>
        <w:rPr>
          <w:spacing w:val="-23"/>
          <w:w w:val="105"/>
        </w:rPr>
        <w:t xml:space="preserve"> </w:t>
      </w:r>
      <w:r>
        <w:rPr>
          <w:w w:val="105"/>
        </w:rPr>
        <w:t>3/16</w:t>
      </w:r>
      <w:r>
        <w:rPr>
          <w:spacing w:val="-22"/>
          <w:w w:val="105"/>
        </w:rPr>
        <w:t xml:space="preserve"> </w:t>
      </w:r>
      <w:r>
        <w:rPr>
          <w:w w:val="105"/>
        </w:rPr>
        <w:t>edges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2"/>
          <w:w w:val="105"/>
        </w:rPr>
        <w:t xml:space="preserve"> </w:t>
      </w:r>
      <w:r>
        <w:rPr>
          <w:w w:val="105"/>
        </w:rPr>
        <w:t>9022c9b</w:t>
      </w:r>
      <w:r>
        <w:rPr>
          <w:spacing w:val="-22"/>
          <w:w w:val="105"/>
        </w:rPr>
        <w:t xml:space="preserve"> </w:t>
      </w:r>
      <w:r>
        <w:rPr>
          <w:w w:val="105"/>
        </w:rPr>
        <w:t>(vertex</w:t>
      </w:r>
      <w:r>
        <w:rPr>
          <w:spacing w:val="-22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spacing w:line="276" w:lineRule="exact"/>
        <w:ind w:left="19"/>
      </w:pPr>
      <w:r>
        <w:rPr>
          <w:w w:val="105"/>
        </w:rPr>
        <w:t>[1]</w:t>
      </w:r>
      <w:r>
        <w:rPr>
          <w:spacing w:val="-25"/>
          <w:w w:val="105"/>
        </w:rPr>
        <w:t xml:space="preserve"> </w:t>
      </w:r>
      <w:r>
        <w:rPr>
          <w:w w:val="105"/>
        </w:rPr>
        <w:t>Garth-&gt;Bill</w:t>
      </w:r>
      <w:r>
        <w:rPr>
          <w:spacing w:val="-25"/>
          <w:w w:val="105"/>
        </w:rPr>
        <w:t xml:space="preserve"> </w:t>
      </w:r>
      <w:r>
        <w:rPr>
          <w:w w:val="105"/>
        </w:rPr>
        <w:t>Carol-&gt;Bill</w:t>
      </w:r>
      <w:r>
        <w:rPr>
          <w:spacing w:val="-25"/>
          <w:w w:val="105"/>
        </w:rPr>
        <w:t xml:space="preserve"> </w:t>
      </w:r>
      <w:r>
        <w:rPr>
          <w:w w:val="105"/>
        </w:rPr>
        <w:t>Dan</w:t>
      </w:r>
      <w:r>
        <w:rPr>
          <w:spacing w:val="67"/>
          <w:w w:val="105"/>
        </w:rPr>
        <w:t xml:space="preserve"> </w:t>
      </w:r>
      <w:r>
        <w:rPr>
          <w:w w:val="105"/>
        </w:rPr>
        <w:t>-&gt;Bill</w:t>
      </w:r>
    </w:p>
    <w:p>
      <w:pPr>
        <w:pStyle w:val="7"/>
        <w:spacing w:before="3"/>
        <w:rPr>
          <w:sz w:val="20"/>
        </w:rPr>
      </w:pPr>
    </w:p>
    <w:p>
      <w:pPr>
        <w:pStyle w:val="7"/>
        <w:spacing w:line="276" w:lineRule="exact"/>
        <w:ind w:left="19"/>
      </w:pPr>
      <w:r>
        <w:rPr>
          <w:w w:val="105"/>
        </w:rPr>
        <w:t>$Elena</w:t>
      </w:r>
    </w:p>
    <w:p>
      <w:pPr>
        <w:pStyle w:val="7"/>
        <w:spacing w:line="271" w:lineRule="exact"/>
        <w:ind w:left="19"/>
      </w:pPr>
      <w:r>
        <w:rPr>
          <w:w w:val="105"/>
        </w:rPr>
        <w:t>+</w:t>
      </w:r>
      <w:r>
        <w:rPr>
          <w:spacing w:val="-23"/>
          <w:w w:val="105"/>
        </w:rPr>
        <w:t xml:space="preserve"> </w:t>
      </w:r>
      <w:r>
        <w:rPr>
          <w:w w:val="105"/>
        </w:rPr>
        <w:t>3/16</w:t>
      </w:r>
      <w:r>
        <w:rPr>
          <w:spacing w:val="-22"/>
          <w:w w:val="105"/>
        </w:rPr>
        <w:t xml:space="preserve"> </w:t>
      </w:r>
      <w:r>
        <w:rPr>
          <w:w w:val="105"/>
        </w:rPr>
        <w:t>edges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2"/>
          <w:w w:val="105"/>
        </w:rPr>
        <w:t xml:space="preserve"> </w:t>
      </w:r>
      <w:r>
        <w:rPr>
          <w:w w:val="105"/>
        </w:rPr>
        <w:t>9022c9b</w:t>
      </w:r>
      <w:r>
        <w:rPr>
          <w:spacing w:val="-22"/>
          <w:w w:val="105"/>
        </w:rPr>
        <w:t xml:space="preserve"> </w:t>
      </w:r>
      <w:r>
        <w:rPr>
          <w:w w:val="105"/>
        </w:rPr>
        <w:t>(vertex</w:t>
      </w:r>
      <w:r>
        <w:rPr>
          <w:spacing w:val="-22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spacing w:line="276" w:lineRule="exact"/>
        <w:ind w:left="19"/>
      </w:pPr>
      <w:r>
        <w:rPr>
          <w:spacing w:val="-1"/>
          <w:w w:val="105"/>
        </w:rPr>
        <w:t>[1]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Bill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-&gt;Elena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Frank-&gt;Elena</w:t>
      </w:r>
      <w:r>
        <w:rPr>
          <w:spacing w:val="-27"/>
          <w:w w:val="105"/>
        </w:rPr>
        <w:t xml:space="preserve"> </w:t>
      </w:r>
      <w:r>
        <w:rPr>
          <w:w w:val="105"/>
        </w:rPr>
        <w:t>Carol-&gt;Elena</w:t>
      </w:r>
    </w:p>
    <w:p>
      <w:pPr>
        <w:pStyle w:val="7"/>
        <w:spacing w:before="4"/>
        <w:rPr>
          <w:sz w:val="20"/>
        </w:rPr>
      </w:pPr>
    </w:p>
    <w:p>
      <w:pPr>
        <w:pStyle w:val="7"/>
        <w:spacing w:line="276" w:lineRule="exact"/>
        <w:ind w:left="19"/>
      </w:pPr>
      <w:r>
        <w:rPr>
          <w:w w:val="105"/>
        </w:rPr>
        <w:t>$Frank</w:t>
      </w:r>
    </w:p>
    <w:p>
      <w:pPr>
        <w:pStyle w:val="7"/>
        <w:spacing w:line="271" w:lineRule="exact"/>
        <w:ind w:left="19"/>
      </w:pPr>
      <w:r>
        <w:rPr>
          <w:w w:val="105"/>
        </w:rPr>
        <w:t>+</w:t>
      </w:r>
      <w:r>
        <w:rPr>
          <w:spacing w:val="-22"/>
          <w:w w:val="105"/>
        </w:rPr>
        <w:t xml:space="preserve"> </w:t>
      </w:r>
      <w:r>
        <w:rPr>
          <w:w w:val="105"/>
        </w:rPr>
        <w:t>1/16</w:t>
      </w:r>
      <w:r>
        <w:rPr>
          <w:spacing w:val="-21"/>
          <w:w w:val="105"/>
        </w:rPr>
        <w:t xml:space="preserve"> </w:t>
      </w:r>
      <w:r>
        <w:rPr>
          <w:w w:val="105"/>
        </w:rPr>
        <w:t>edge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9022c9b</w:t>
      </w:r>
      <w:r>
        <w:rPr>
          <w:spacing w:val="-22"/>
          <w:w w:val="105"/>
        </w:rPr>
        <w:t xml:space="preserve"> </w:t>
      </w:r>
      <w:r>
        <w:rPr>
          <w:w w:val="105"/>
        </w:rPr>
        <w:t>(vertex</w:t>
      </w:r>
      <w:r>
        <w:rPr>
          <w:spacing w:val="-21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spacing w:line="276" w:lineRule="exact"/>
        <w:ind w:left="19"/>
      </w:pPr>
      <w:r>
        <w:rPr>
          <w:spacing w:val="-1"/>
          <w:w w:val="105"/>
        </w:rPr>
        <w:t>[1]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Elena-&gt;Frank</w:t>
      </w:r>
    </w:p>
    <w:p>
      <w:pPr>
        <w:pStyle w:val="7"/>
        <w:spacing w:before="4"/>
        <w:rPr>
          <w:sz w:val="20"/>
        </w:rPr>
      </w:pPr>
    </w:p>
    <w:p>
      <w:pPr>
        <w:pStyle w:val="7"/>
        <w:spacing w:line="276" w:lineRule="exact"/>
        <w:ind w:left="19"/>
      </w:pPr>
      <w:r>
        <w:rPr>
          <w:w w:val="105"/>
        </w:rPr>
        <w:t>$Carol</w:t>
      </w:r>
    </w:p>
    <w:p>
      <w:pPr>
        <w:pStyle w:val="7"/>
        <w:spacing w:line="271" w:lineRule="exact"/>
        <w:ind w:left="19"/>
      </w:pPr>
      <w:r>
        <w:rPr>
          <w:w w:val="105"/>
        </w:rPr>
        <w:t>+</w:t>
      </w:r>
      <w:r>
        <w:rPr>
          <w:spacing w:val="-23"/>
          <w:w w:val="105"/>
        </w:rPr>
        <w:t xml:space="preserve"> </w:t>
      </w:r>
      <w:r>
        <w:rPr>
          <w:w w:val="105"/>
        </w:rPr>
        <w:t>2/16</w:t>
      </w:r>
      <w:r>
        <w:rPr>
          <w:spacing w:val="-22"/>
          <w:w w:val="105"/>
        </w:rPr>
        <w:t xml:space="preserve"> </w:t>
      </w:r>
      <w:r>
        <w:rPr>
          <w:w w:val="105"/>
        </w:rPr>
        <w:t>edges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2"/>
          <w:w w:val="105"/>
        </w:rPr>
        <w:t xml:space="preserve"> </w:t>
      </w:r>
      <w:r>
        <w:rPr>
          <w:w w:val="105"/>
        </w:rPr>
        <w:t>9022c9b</w:t>
      </w:r>
      <w:r>
        <w:rPr>
          <w:spacing w:val="-22"/>
          <w:w w:val="105"/>
        </w:rPr>
        <w:t xml:space="preserve"> </w:t>
      </w:r>
      <w:r>
        <w:rPr>
          <w:w w:val="105"/>
        </w:rPr>
        <w:t>(vertex</w:t>
      </w:r>
      <w:r>
        <w:rPr>
          <w:spacing w:val="-22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spacing w:line="276" w:lineRule="exact"/>
        <w:ind w:left="19"/>
      </w:pPr>
      <w:r>
        <w:rPr>
          <w:w w:val="105"/>
        </w:rPr>
        <w:t>[1]</w:t>
      </w:r>
      <w:r>
        <w:rPr>
          <w:spacing w:val="-27"/>
          <w:w w:val="105"/>
        </w:rPr>
        <w:t xml:space="preserve"> </w:t>
      </w:r>
      <w:r>
        <w:rPr>
          <w:w w:val="105"/>
        </w:rPr>
        <w:t>Bill-&gt;Carol</w:t>
      </w:r>
      <w:r>
        <w:rPr>
          <w:spacing w:val="-27"/>
          <w:w w:val="105"/>
        </w:rPr>
        <w:t xml:space="preserve"> </w:t>
      </w:r>
      <w:r>
        <w:rPr>
          <w:w w:val="105"/>
        </w:rPr>
        <w:t>Dan</w:t>
      </w:r>
      <w:r>
        <w:rPr>
          <w:spacing w:val="-27"/>
          <w:w w:val="105"/>
        </w:rPr>
        <w:t xml:space="preserve"> </w:t>
      </w:r>
      <w:r>
        <w:rPr>
          <w:w w:val="105"/>
        </w:rPr>
        <w:t>-&gt;Carol</w:t>
      </w:r>
    </w:p>
    <w:p>
      <w:pPr>
        <w:pStyle w:val="7"/>
        <w:spacing w:before="4"/>
        <w:rPr>
          <w:sz w:val="20"/>
        </w:rPr>
      </w:pPr>
    </w:p>
    <w:p>
      <w:pPr>
        <w:pStyle w:val="7"/>
        <w:spacing w:line="276" w:lineRule="exact"/>
        <w:ind w:left="19"/>
      </w:pPr>
      <w:r>
        <w:rPr>
          <w:w w:val="105"/>
        </w:rPr>
        <w:t>$Dan</w:t>
      </w:r>
    </w:p>
    <w:p>
      <w:pPr>
        <w:pStyle w:val="7"/>
        <w:spacing w:line="271" w:lineRule="exact"/>
        <w:ind w:left="19"/>
      </w:pPr>
      <w:r>
        <w:rPr>
          <w:w w:val="105"/>
        </w:rPr>
        <w:t>+</w:t>
      </w:r>
      <w:r>
        <w:rPr>
          <w:spacing w:val="-23"/>
          <w:w w:val="105"/>
        </w:rPr>
        <w:t xml:space="preserve"> </w:t>
      </w:r>
      <w:r>
        <w:rPr>
          <w:w w:val="105"/>
        </w:rPr>
        <w:t>3/16</w:t>
      </w:r>
      <w:r>
        <w:rPr>
          <w:spacing w:val="-22"/>
          <w:w w:val="105"/>
        </w:rPr>
        <w:t xml:space="preserve"> </w:t>
      </w:r>
      <w:r>
        <w:rPr>
          <w:w w:val="105"/>
        </w:rPr>
        <w:t>edges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2"/>
          <w:w w:val="105"/>
        </w:rPr>
        <w:t xml:space="preserve"> </w:t>
      </w:r>
      <w:r>
        <w:rPr>
          <w:w w:val="105"/>
        </w:rPr>
        <w:t>9022c9b</w:t>
      </w:r>
      <w:r>
        <w:rPr>
          <w:spacing w:val="-22"/>
          <w:w w:val="105"/>
        </w:rPr>
        <w:t xml:space="preserve"> </w:t>
      </w:r>
      <w:r>
        <w:rPr>
          <w:w w:val="105"/>
        </w:rPr>
        <w:t>(vertex</w:t>
      </w:r>
      <w:r>
        <w:rPr>
          <w:spacing w:val="-22"/>
          <w:w w:val="105"/>
        </w:rPr>
        <w:t xml:space="preserve"> </w:t>
      </w:r>
      <w:r>
        <w:rPr>
          <w:w w:val="105"/>
        </w:rPr>
        <w:t>names):</w:t>
      </w:r>
    </w:p>
    <w:p>
      <w:pPr>
        <w:pStyle w:val="7"/>
        <w:spacing w:line="276" w:lineRule="exact"/>
        <w:ind w:left="19"/>
      </w:pPr>
      <w:r>
        <w:rPr>
          <w:w w:val="105"/>
        </w:rPr>
        <w:t>[1]</w:t>
      </w:r>
      <w:r>
        <w:rPr>
          <w:spacing w:val="-23"/>
          <w:w w:val="105"/>
        </w:rPr>
        <w:t xml:space="preserve"> </w:t>
      </w:r>
      <w:r>
        <w:rPr>
          <w:w w:val="105"/>
        </w:rPr>
        <w:t>Andy</w:t>
      </w:r>
      <w:r>
        <w:rPr>
          <w:spacing w:val="-23"/>
          <w:w w:val="105"/>
        </w:rPr>
        <w:t xml:space="preserve"> </w:t>
      </w:r>
      <w:r>
        <w:rPr>
          <w:w w:val="105"/>
        </w:rPr>
        <w:t>-&gt;Dan</w:t>
      </w:r>
      <w:r>
        <w:rPr>
          <w:spacing w:val="-23"/>
          <w:w w:val="105"/>
        </w:rPr>
        <w:t xml:space="preserve"> </w:t>
      </w:r>
      <w:r>
        <w:rPr>
          <w:w w:val="105"/>
        </w:rPr>
        <w:t>Bill</w:t>
      </w:r>
      <w:r>
        <w:rPr>
          <w:spacing w:val="-23"/>
          <w:w w:val="105"/>
        </w:rPr>
        <w:t xml:space="preserve"> </w:t>
      </w:r>
      <w:r>
        <w:rPr>
          <w:w w:val="105"/>
        </w:rPr>
        <w:t>-&gt;Dan</w:t>
      </w:r>
      <w:r>
        <w:rPr>
          <w:spacing w:val="-23"/>
          <w:w w:val="105"/>
        </w:rPr>
        <w:t xml:space="preserve"> </w:t>
      </w:r>
      <w:r>
        <w:rPr>
          <w:w w:val="105"/>
        </w:rPr>
        <w:t>Carol-&gt;Dan</w:t>
      </w:r>
    </w:p>
    <w:p>
      <w:pPr>
        <w:pStyle w:val="7"/>
        <w:rPr>
          <w:sz w:val="26"/>
        </w:rPr>
      </w:pPr>
    </w:p>
    <w:p>
      <w:pPr>
        <w:pStyle w:val="7"/>
        <w:spacing w:before="2"/>
        <w:rPr>
          <w:sz w:val="23"/>
        </w:rPr>
      </w:pPr>
    </w:p>
    <w:p>
      <w:pPr>
        <w:pStyle w:val="2"/>
        <w:numPr>
          <w:ilvl w:val="0"/>
          <w:numId w:val="8"/>
        </w:numPr>
        <w:tabs>
          <w:tab w:val="left" w:pos="493"/>
          <w:tab w:val="left" w:pos="494"/>
        </w:tabs>
        <w:spacing w:before="1" w:after="0" w:line="240" w:lineRule="auto"/>
        <w:ind w:left="493" w:right="0" w:hanging="475"/>
        <w:jc w:val="left"/>
      </w:pPr>
      <w:bookmarkStart w:id="76" w:name="_bookmark28"/>
      <w:bookmarkEnd w:id="76"/>
      <w:bookmarkStart w:id="77" w:name="Practical 05"/>
      <w:bookmarkEnd w:id="77"/>
      <w:bookmarkStart w:id="78" w:name="_bookmark27"/>
      <w:bookmarkEnd w:id="78"/>
      <w:bookmarkStart w:id="79" w:name="_bookmark28"/>
      <w:bookmarkEnd w:id="79"/>
      <w:bookmarkStart w:id="80" w:name="Aim:"/>
      <w:bookmarkEnd w:id="80"/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05</w:t>
      </w:r>
    </w:p>
    <w:p>
      <w:pPr>
        <w:pStyle w:val="3"/>
        <w:numPr>
          <w:ilvl w:val="1"/>
          <w:numId w:val="8"/>
        </w:numPr>
        <w:tabs>
          <w:tab w:val="left" w:pos="632"/>
          <w:tab w:val="left" w:pos="633"/>
        </w:tabs>
        <w:spacing w:before="204" w:after="0" w:line="240" w:lineRule="auto"/>
        <w:ind w:left="632" w:right="0" w:hanging="614"/>
        <w:jc w:val="left"/>
      </w:pPr>
      <w:r>
        <w:rPr>
          <w:w w:val="110"/>
        </w:rPr>
        <w:t>Aim:</w:t>
      </w:r>
    </w:p>
    <w:p>
      <w:pPr>
        <w:pStyle w:val="7"/>
        <w:spacing w:before="148" w:line="230" w:lineRule="auto"/>
        <w:ind w:left="19"/>
      </w:pPr>
      <w:r>
        <w:t>Write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distinguish</w:t>
      </w:r>
      <w:r>
        <w:rPr>
          <w:spacing w:val="1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matrix,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edge</w:t>
      </w:r>
      <w:r>
        <w:rPr>
          <w:spacing w:val="10"/>
        </w:rPr>
        <w:t xml:space="preserve"> </w:t>
      </w:r>
      <w:r>
        <w:t>list,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</w:t>
      </w:r>
      <w:r>
        <w:rPr>
          <w:spacing w:val="-107"/>
        </w:rPr>
        <w:t xml:space="preserve"> </w:t>
      </w:r>
      <w:r>
        <w:t>1)a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sociogram (or</w:t>
      </w:r>
      <w:r>
        <w:rPr>
          <w:spacing w:val="-1"/>
        </w:rPr>
        <w:t xml:space="preserve"> </w:t>
      </w:r>
      <w:r>
        <w:t>“network</w:t>
      </w:r>
      <w:r>
        <w:rPr>
          <w:spacing w:val="-1"/>
        </w:rPr>
        <w:t xml:space="preserve"> </w:t>
      </w:r>
      <w:r>
        <w:t>graph”)</w:t>
      </w:r>
    </w:p>
    <w:p>
      <w:pPr>
        <w:spacing w:after="0" w:line="230" w:lineRule="auto"/>
        <w:sectPr>
          <w:pgSz w:w="12240" w:h="15840"/>
          <w:pgMar w:top="1400" w:right="0" w:bottom="1040" w:left="700" w:header="0" w:footer="848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31"/>
        <w:ind w:left="229"/>
      </w:pPr>
      <w:r>
        <w:pict>
          <v:group id="_x0000_s1235" o:spid="_x0000_s1235" o:spt="203" style="position:absolute;left:0pt;margin-left:72pt;margin-top:0.95pt;height:33.2pt;width:468.05pt;mso-position-horizontal-relative:page;z-index:251686912;mso-width-relative:page;mso-height-relative:page;" coordorigin="1440,20" coordsize="9361,664">
            <o:lock v:ext="edit"/>
            <v:shape id="_x0000_s1236" o:spid="_x0000_s1236" style="position:absolute;left:1440;top:19;height:664;width:9361;" fillcolor="#CFCFCF" filled="t" stroked="f" coordorigin="1440,20" coordsize="9361,664" path="m10760,20l1480,20,1464,23,1452,31,1443,44,1440,60,1440,643,1443,659,1452,671,1464,680,1480,683,10760,683,10776,680,10788,671,10797,659,10800,643,10800,60,10797,44,10788,31,10776,23,10760,20xe">
              <v:path arrowok="t"/>
              <v:fill on="t" focussize="0,0"/>
              <v:stroke on="f"/>
              <v:imagedata o:title=""/>
              <o:lock v:ext="edit"/>
            </v:shape>
            <v:shape id="_x0000_s1237" o:spid="_x0000_s1237" style="position:absolute;left:1459;top:39;height:624;width:9321;" fillcolor="#F7F7F7" filled="t" stroked="f" coordorigin="1460,40" coordsize="9321,624" path="m10771,40l1469,40,1460,49,1460,643,1460,654,1469,663,10771,663,10780,654,10780,49,10771,40xe">
              <v:path arrowok="t"/>
              <v:fill on="t" focussize="0,0"/>
              <v:stroke on="f"/>
              <v:imagedata o:title=""/>
              <o:lock v:ext="edit"/>
            </v:shape>
            <v:shape id="_x0000_s1238" o:spid="_x0000_s1238" o:spt="202" type="#_x0000_t202" style="position:absolute;left:1459;top:3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5592" w:hanging="1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install.packages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"sna"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install.packages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"network"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[1]:</w:t>
      </w:r>
    </w:p>
    <w:p>
      <w:pPr>
        <w:pStyle w:val="7"/>
        <w:rPr>
          <w:sz w:val="20"/>
        </w:rPr>
      </w:pPr>
    </w:p>
    <w:p>
      <w:pPr>
        <w:pStyle w:val="7"/>
        <w:spacing w:before="228" w:line="230" w:lineRule="auto"/>
        <w:ind w:left="740" w:right="4554"/>
      </w:pPr>
      <w:r>
        <w:rPr>
          <w:spacing w:val="-1"/>
        </w:rPr>
        <w:t>Installing</w:t>
      </w:r>
      <w:r>
        <w:rPr>
          <w:spacing w:val="-19"/>
        </w:rPr>
        <w:t xml:space="preserve"> </w:t>
      </w:r>
      <w:r>
        <w:rPr>
          <w:spacing w:val="-1"/>
        </w:rPr>
        <w:t>package</w:t>
      </w:r>
      <w:r>
        <w:rPr>
          <w:spacing w:val="-18"/>
        </w:rPr>
        <w:t xml:space="preserve"> </w:t>
      </w:r>
      <w:r>
        <w:rPr>
          <w:spacing w:val="-1"/>
        </w:rPr>
        <w:t>into</w:t>
      </w:r>
      <w:r>
        <w:rPr>
          <w:spacing w:val="-18"/>
        </w:rPr>
        <w:t xml:space="preserve"> </w:t>
      </w:r>
      <w:r>
        <w:rPr>
          <w:spacing w:val="-1"/>
        </w:rPr>
        <w:t>‘/usr/local/lib/R/site-library’</w:t>
      </w:r>
      <w:r>
        <w:rPr>
          <w:spacing w:val="-107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‘lib’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unspecified)</w:t>
      </w:r>
    </w:p>
    <w:p>
      <w:pPr>
        <w:pStyle w:val="7"/>
        <w:spacing w:before="2"/>
        <w:rPr>
          <w:sz w:val="21"/>
        </w:rPr>
      </w:pPr>
    </w:p>
    <w:p>
      <w:pPr>
        <w:pStyle w:val="7"/>
        <w:spacing w:line="230" w:lineRule="auto"/>
        <w:ind w:left="740" w:right="4554"/>
      </w:pPr>
      <w:r>
        <w:rPr>
          <w:spacing w:val="-1"/>
        </w:rPr>
        <w:t>Installing</w:t>
      </w:r>
      <w:r>
        <w:rPr>
          <w:spacing w:val="-19"/>
        </w:rPr>
        <w:t xml:space="preserve"> </w:t>
      </w:r>
      <w:r>
        <w:rPr>
          <w:spacing w:val="-1"/>
        </w:rPr>
        <w:t>package</w:t>
      </w:r>
      <w:r>
        <w:rPr>
          <w:spacing w:val="-18"/>
        </w:rPr>
        <w:t xml:space="preserve"> </w:t>
      </w:r>
      <w:r>
        <w:rPr>
          <w:spacing w:val="-1"/>
        </w:rPr>
        <w:t>into</w:t>
      </w:r>
      <w:r>
        <w:rPr>
          <w:spacing w:val="-18"/>
        </w:rPr>
        <w:t xml:space="preserve"> </w:t>
      </w:r>
      <w:r>
        <w:rPr>
          <w:spacing w:val="-1"/>
        </w:rPr>
        <w:t>‘/usr/local/lib/R/site-library’</w:t>
      </w:r>
      <w:r>
        <w:rPr>
          <w:spacing w:val="-107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‘lib’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unspecified)</w:t>
      </w:r>
    </w:p>
    <w:p>
      <w:pPr>
        <w:pStyle w:val="7"/>
        <w:spacing w:before="7"/>
        <w:rPr>
          <w:sz w:val="29"/>
        </w:rPr>
      </w:pPr>
    </w:p>
    <w:p>
      <w:pPr>
        <w:pStyle w:val="7"/>
        <w:spacing w:before="62"/>
        <w:ind w:left="229"/>
      </w:pPr>
      <w:r>
        <w:pict>
          <v:group id="_x0000_s1239" o:spid="_x0000_s1239" o:spt="203" style="position:absolute;left:0pt;margin-left:72pt;margin-top:2.5pt;height:33.2pt;width:468.05pt;mso-position-horizontal-relative:page;z-index:251687936;mso-width-relative:page;mso-height-relative:page;" coordorigin="1440,51" coordsize="9361,664">
            <o:lock v:ext="edit"/>
            <v:shape id="_x0000_s1240" o:spid="_x0000_s1240" style="position:absolute;left:1440;top:50;height:664;width:9361;" fillcolor="#CFCFCF" filled="t" stroked="f" coordorigin="1440,51" coordsize="9361,664" path="m10760,51l1480,51,1464,54,1452,62,1443,75,1440,91,1440,674,1443,690,1452,702,1464,711,1480,714,10760,714,10776,711,10788,702,10797,690,10800,674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241" o:spid="_x0000_s1241" style="position:absolute;left:1459;top:70;height:624;width:9321;" fillcolor="#F7F7F7" filled="t" stroked="f" coordorigin="1460,71" coordsize="9321,624" path="m10771,71l1469,71,1460,80,1460,674,1460,685,1469,694,10771,694,10780,685,10780,80,10771,71xe">
              <v:path arrowok="t"/>
              <v:fill on="t" focussize="0,0"/>
              <v:stroke on="f"/>
              <v:imagedata o:title=""/>
              <o:lock v:ext="edit"/>
            </v:shape>
            <v:shape id="_x0000_s1242" o:spid="_x0000_s1242" o:spt="202" type="#_x0000_t202" style="position:absolute;left:1459;top:70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7448" w:hanging="1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library</w:t>
                    </w:r>
                    <w:r>
                      <w:rPr>
                        <w:w w:val="105"/>
                        <w:sz w:val="22"/>
                      </w:rPr>
                      <w:t>(sna)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library</w:t>
                    </w:r>
                    <w:r>
                      <w:rPr>
                        <w:sz w:val="22"/>
                      </w:rPr>
                      <w:t>(igraph)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[4]: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3"/>
        </w:rPr>
      </w:pPr>
    </w:p>
    <w:p>
      <w:pPr>
        <w:pStyle w:val="4"/>
        <w:numPr>
          <w:ilvl w:val="2"/>
          <w:numId w:val="8"/>
        </w:numPr>
        <w:tabs>
          <w:tab w:val="left" w:pos="1501"/>
          <w:tab w:val="left" w:pos="1502"/>
        </w:tabs>
        <w:spacing w:before="101" w:after="0" w:line="240" w:lineRule="auto"/>
        <w:ind w:left="1501" w:right="0" w:hanging="762"/>
        <w:jc w:val="left"/>
      </w:pPr>
      <w:bookmarkStart w:id="81" w:name="_bookmark29"/>
      <w:bookmarkEnd w:id="81"/>
      <w:bookmarkStart w:id="82" w:name="(i) i) structural equivalence"/>
      <w:bookmarkEnd w:id="82"/>
      <w:bookmarkStart w:id="83" w:name="_bookmark29"/>
      <w:bookmarkEnd w:id="83"/>
      <w:r>
        <w:rPr>
          <w:w w:val="95"/>
        </w:rPr>
        <w:t>(i)</w:t>
      </w:r>
      <w:r>
        <w:rPr>
          <w:spacing w:val="10"/>
          <w:w w:val="95"/>
        </w:rPr>
        <w:t xml:space="preserve"> </w:t>
      </w:r>
      <w:r>
        <w:rPr>
          <w:w w:val="95"/>
        </w:rPr>
        <w:t>i)</w:t>
      </w:r>
      <w:r>
        <w:rPr>
          <w:spacing w:val="11"/>
          <w:w w:val="95"/>
        </w:rPr>
        <w:t xml:space="preserve"> </w:t>
      </w:r>
      <w:r>
        <w:rPr>
          <w:w w:val="95"/>
        </w:rPr>
        <w:t>structural</w:t>
      </w:r>
      <w:r>
        <w:rPr>
          <w:spacing w:val="11"/>
          <w:w w:val="95"/>
        </w:rPr>
        <w:t xml:space="preserve"> </w:t>
      </w:r>
      <w:r>
        <w:rPr>
          <w:w w:val="95"/>
        </w:rPr>
        <w:t>equivalence</w:t>
      </w:r>
    </w:p>
    <w:p>
      <w:pPr>
        <w:pStyle w:val="7"/>
        <w:spacing w:before="198"/>
        <w:ind w:left="229"/>
      </w:pPr>
      <w:r>
        <w:pict>
          <v:group id="_x0000_s1243" o:spid="_x0000_s1243" o:spt="203" style="position:absolute;left:0pt;margin-left:72pt;margin-top:9.3pt;height:46.75pt;width:468.05pt;mso-position-horizontal-relative:page;z-index:251687936;mso-width-relative:page;mso-height-relative:page;" coordorigin="1440,187" coordsize="9361,935">
            <o:lock v:ext="edit"/>
            <v:shape id="_x0000_s1244" o:spid="_x0000_s1244" style="position:absolute;left:1440;top:186;height:935;width:9361;" fillcolor="#CFCFCF" filled="t" stroked="f" coordorigin="1440,187" coordsize="9361,935" path="m10760,187l1480,187,1464,190,1452,198,1443,211,1440,227,1440,1081,1443,1097,1452,1109,1464,1118,1480,1121,10760,1121,10776,1118,10788,1109,10797,1097,10800,1081,10800,227,10797,211,10788,198,10776,190,10760,187xe">
              <v:path arrowok="t"/>
              <v:fill on="t" focussize="0,0"/>
              <v:stroke on="f"/>
              <v:imagedata o:title=""/>
              <o:lock v:ext="edit"/>
            </v:shape>
            <v:shape id="_x0000_s1245" o:spid="_x0000_s1245" style="position:absolute;left:1459;top:206;height:895;width:9321;" fillcolor="#F7F7F7" filled="t" stroked="f" coordorigin="1460,207" coordsize="9321,895" path="m10771,207l1469,207,1460,216,1460,1081,1460,1092,1469,1101,10771,1101,10780,1092,10780,216,10771,207xe">
              <v:path arrowok="t"/>
              <v:fill on="t" focussize="0,0"/>
              <v:stroke on="f"/>
              <v:imagedata o:title=""/>
              <o:lock v:ext="edit"/>
            </v:shape>
            <v:shape id="_x0000_s1246" o:spid="_x0000_s1246" o:spt="202" type="#_x0000_t202" style="position:absolute;left:1459;top:206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351" w:hanging="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links2</w:t>
                    </w:r>
                    <w:r>
                      <w:rPr>
                        <w:spacing w:val="33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sz w:val="22"/>
                      </w:rPr>
                      <w:t>read.csv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"/kaggle/input/sna-edges/edges1.csv"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header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007F00"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3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row.names</w:t>
                    </w:r>
                    <w:r>
                      <w:rPr>
                        <w:color w:val="666666"/>
                        <w:sz w:val="22"/>
                      </w:rPr>
                      <w:t>=1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eq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equiv.clust</w:t>
                    </w:r>
                    <w:r>
                      <w:rPr>
                        <w:w w:val="105"/>
                        <w:sz w:val="22"/>
                      </w:rPr>
                      <w:t>(links2)</w:t>
                    </w:r>
                  </w:p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(eq)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[6]:</w:t>
      </w:r>
    </w:p>
    <w:p>
      <w:pPr>
        <w:spacing w:after="0"/>
        <w:sectPr>
          <w:pgSz w:w="12240" w:h="15840"/>
          <w:pgMar w:top="1420" w:right="0" w:bottom="1040" w:left="700" w:header="0" w:footer="848" w:gutter="0"/>
          <w:cols w:space="720" w:num="1"/>
        </w:sectPr>
      </w:pPr>
    </w:p>
    <w:p>
      <w:pPr>
        <w:pStyle w:val="7"/>
        <w:spacing w:before="8"/>
        <w:rPr>
          <w:sz w:val="26"/>
        </w:rPr>
      </w:pPr>
    </w:p>
    <w:p>
      <w:pPr>
        <w:pStyle w:val="7"/>
        <w:ind w:left="1298"/>
        <w:rPr>
          <w:sz w:val="20"/>
        </w:rPr>
      </w:pPr>
      <w:r>
        <w:rPr>
          <w:sz w:val="20"/>
        </w:rPr>
        <w:drawing>
          <wp:inline distT="0" distB="0" distL="0" distR="0">
            <wp:extent cx="4843145" cy="51054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748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30"/>
        </w:rPr>
      </w:pPr>
    </w:p>
    <w:p>
      <w:pPr>
        <w:pStyle w:val="7"/>
        <w:ind w:left="229"/>
      </w:pPr>
      <w:r>
        <w:pict>
          <v:group id="_x0000_s1247" o:spid="_x0000_s1247" o:spt="203" style="position:absolute;left:0pt;margin-left:72pt;margin-top:-0.55pt;height:46.75pt;width:468.05pt;mso-position-horizontal-relative:page;z-index:251688960;mso-width-relative:page;mso-height-relative:page;" coordorigin="1440,-11" coordsize="9361,935">
            <o:lock v:ext="edit"/>
            <v:shape id="_x0000_s1248" o:spid="_x0000_s1248" style="position:absolute;left:1440;top:-12;height:935;width:9361;" fillcolor="#CFCFCF" filled="t" stroked="f" coordorigin="1440,-11" coordsize="9361,935" path="m10760,-11l1480,-11,1464,-8,1452,0,1443,13,1440,29,1440,883,1443,899,1452,911,1464,920,1480,923,10760,923,10776,920,10788,911,10797,899,10800,883,10800,29,10797,13,10788,0,10776,-8,10760,-11xe">
              <v:path arrowok="t"/>
              <v:fill on="t" focussize="0,0"/>
              <v:stroke on="f"/>
              <v:imagedata o:title=""/>
              <o:lock v:ext="edit"/>
            </v:shape>
            <v:shape id="_x0000_s1249" o:spid="_x0000_s1249" style="position:absolute;left:1459;top:8;height:895;width:9321;" fillcolor="#F7F7F7" filled="t" stroked="f" coordorigin="1460,9" coordsize="9321,895" path="m10771,9l1469,9,1460,18,1460,883,1460,894,1469,903,10771,903,10780,894,10780,18,10771,9xe">
              <v:path arrowok="t"/>
              <v:fill on="t" focussize="0,0"/>
              <v:stroke on="f"/>
              <v:imagedata o:title=""/>
              <o:lock v:ext="edit"/>
            </v:shape>
            <v:shape id="_x0000_s1250" o:spid="_x0000_s1250" o:spt="202" type="#_x0000_t202" style="position:absolute;left:1459;top:8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3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g.se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sedist</w:t>
                    </w:r>
                    <w:r>
                      <w:rPr>
                        <w:w w:val="105"/>
                        <w:sz w:val="22"/>
                      </w:rPr>
                      <w:t>(links2)</w:t>
                    </w: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>#Plot</w:t>
                    </w:r>
                    <w:r>
                      <w:rPr>
                        <w:rFonts w:ascii="Cambria"/>
                        <w:i/>
                        <w:color w:val="3D7A7A"/>
                        <w:spacing w:val="1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a </w:t>
                    </w:r>
                    <w:r>
                      <w:rPr>
                        <w:rFonts w:ascii="Cambria"/>
                        <w:i/>
                        <w:color w:val="3D7A7A"/>
                        <w:spacing w:val="9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metric </w:t>
                    </w:r>
                    <w:r>
                      <w:rPr>
                        <w:rFonts w:ascii="Cambria"/>
                        <w:i/>
                        <w:color w:val="3D7A7A"/>
                        <w:spacing w:val="9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MDS </w:t>
                    </w:r>
                    <w:r>
                      <w:rPr>
                        <w:rFonts w:ascii="Cambria"/>
                        <w:i/>
                        <w:color w:val="3D7A7A"/>
                        <w:spacing w:val="9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of </w:t>
                    </w:r>
                    <w:r>
                      <w:rPr>
                        <w:rFonts w:ascii="Cambria"/>
                        <w:i/>
                        <w:color w:val="3D7A7A"/>
                        <w:spacing w:val="9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vertex </w:t>
                    </w:r>
                    <w:r>
                      <w:rPr>
                        <w:rFonts w:ascii="Cambria"/>
                        <w:i/>
                        <w:color w:val="3D7A7A"/>
                        <w:spacing w:val="9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positions </w:t>
                    </w:r>
                    <w:r>
                      <w:rPr>
                        <w:rFonts w:ascii="Cambria"/>
                        <w:i/>
                        <w:color w:val="3D7A7A"/>
                        <w:spacing w:val="9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in </w:t>
                    </w:r>
                    <w:r>
                      <w:rPr>
                        <w:rFonts w:ascii="Cambria"/>
                        <w:i/>
                        <w:color w:val="3D7A7A"/>
                        <w:spacing w:val="1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 xml:space="preserve">two </w:t>
                    </w:r>
                    <w:r>
                      <w:rPr>
                        <w:rFonts w:ascii="Cambria"/>
                        <w:i/>
                        <w:color w:val="3D7A7A"/>
                        <w:spacing w:val="9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z w:val="22"/>
                      </w:rPr>
                      <w:t>dimensions</w:t>
                    </w:r>
                  </w:p>
                  <w:p>
                    <w:pPr>
                      <w:spacing w:before="2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cmdscale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as.dist</w:t>
                    </w:r>
                    <w:r>
                      <w:rPr>
                        <w:w w:val="105"/>
                        <w:sz w:val="22"/>
                      </w:rPr>
                      <w:t>(g.se)))</w:t>
                    </w:r>
                  </w:p>
                </w:txbxContent>
              </v:textbox>
            </v:shape>
          </v:group>
        </w:pict>
      </w:r>
      <w:r>
        <w:rPr>
          <w:color w:val="303F9F"/>
        </w:rPr>
        <w:t>[7]:</w:t>
      </w:r>
    </w:p>
    <w:p>
      <w:pPr>
        <w:pStyle w:val="3"/>
        <w:numPr>
          <w:ilvl w:val="1"/>
          <w:numId w:val="8"/>
        </w:numPr>
        <w:tabs>
          <w:tab w:val="left" w:pos="632"/>
          <w:tab w:val="left" w:pos="633"/>
        </w:tabs>
        <w:spacing w:before="247" w:after="0" w:line="240" w:lineRule="auto"/>
        <w:ind w:left="632" w:right="0" w:hanging="614"/>
        <w:jc w:val="left"/>
      </w:pPr>
      <w:bookmarkStart w:id="84" w:name="ii) automorphic equivalence,"/>
      <w:bookmarkEnd w:id="84"/>
      <w:bookmarkStart w:id="85" w:name="_bookmark30"/>
      <w:bookmarkEnd w:id="85"/>
      <w:bookmarkStart w:id="86" w:name="_bookmark30"/>
      <w:bookmarkEnd w:id="86"/>
      <w:r>
        <w:rPr>
          <w:w w:val="101"/>
        </w:rPr>
        <w:br w:type="column"/>
      </w:r>
      <w:r>
        <w:rPr>
          <w:spacing w:val="-2"/>
          <w:w w:val="105"/>
        </w:rPr>
        <w:t>ii)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automorphic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equivalence,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spacing w:before="10"/>
        <w:rPr>
          <w:rFonts w:ascii="Cambria"/>
          <w:b/>
          <w:sz w:val="17"/>
        </w:rPr>
      </w:pPr>
    </w:p>
    <w:p>
      <w:pPr>
        <w:pStyle w:val="7"/>
        <w:ind w:left="1298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4990465" cy="458787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528" cy="45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spacing w:before="4"/>
        <w:rPr>
          <w:rFonts w:ascii="Cambria"/>
          <w:b/>
          <w:sz w:val="19"/>
        </w:rPr>
      </w:pPr>
    </w:p>
    <w:p>
      <w:pPr>
        <w:spacing w:after="0"/>
        <w:rPr>
          <w:rFonts w:ascii="Cambria"/>
          <w:sz w:val="19"/>
        </w:rPr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rPr>
          <w:rFonts w:ascii="Cambria"/>
          <w:b/>
          <w:sz w:val="26"/>
        </w:rPr>
      </w:pPr>
    </w:p>
    <w:p>
      <w:pPr>
        <w:pStyle w:val="7"/>
        <w:rPr>
          <w:rFonts w:ascii="Cambria"/>
          <w:b/>
          <w:sz w:val="26"/>
        </w:rPr>
      </w:pPr>
    </w:p>
    <w:p>
      <w:pPr>
        <w:pStyle w:val="7"/>
        <w:rPr>
          <w:rFonts w:ascii="Cambria"/>
          <w:b/>
          <w:sz w:val="30"/>
        </w:rPr>
      </w:pPr>
    </w:p>
    <w:p>
      <w:pPr>
        <w:pStyle w:val="7"/>
        <w:ind w:left="229"/>
      </w:pPr>
      <w:r>
        <w:rPr>
          <w:color w:val="303F9F"/>
        </w:rPr>
        <w:t>[8]:</w:t>
      </w:r>
    </w:p>
    <w:p>
      <w:pPr>
        <w:pStyle w:val="3"/>
        <w:numPr>
          <w:ilvl w:val="1"/>
          <w:numId w:val="8"/>
        </w:numPr>
        <w:tabs>
          <w:tab w:val="left" w:pos="632"/>
          <w:tab w:val="left" w:pos="633"/>
        </w:tabs>
        <w:spacing w:before="94" w:after="0" w:line="240" w:lineRule="auto"/>
        <w:ind w:left="632" w:right="0" w:hanging="614"/>
        <w:jc w:val="left"/>
      </w:pPr>
      <w:bookmarkStart w:id="87" w:name="3) regular equivalence from a network."/>
      <w:bookmarkEnd w:id="87"/>
      <w:bookmarkStart w:id="88" w:name="_bookmark31"/>
      <w:bookmarkEnd w:id="88"/>
      <w:bookmarkStart w:id="89" w:name="_bookmark31"/>
      <w:bookmarkEnd w:id="89"/>
      <w:r>
        <w:rPr>
          <w:w w:val="99"/>
        </w:rPr>
        <w:br w:type="column"/>
      </w:r>
      <w:r>
        <w:t>3)</w:t>
      </w:r>
      <w:r>
        <w:rPr>
          <w:spacing w:val="44"/>
        </w:rPr>
        <w:t xml:space="preserve"> </w:t>
      </w:r>
      <w:r>
        <w:t>regular</w:t>
      </w:r>
      <w:r>
        <w:rPr>
          <w:spacing w:val="43"/>
        </w:rPr>
        <w:t xml:space="preserve"> </w:t>
      </w:r>
      <w:r>
        <w:t>equivalence</w:t>
      </w:r>
      <w:r>
        <w:rPr>
          <w:spacing w:val="42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network.</w:t>
      </w:r>
    </w:p>
    <w:p>
      <w:pPr>
        <w:pStyle w:val="7"/>
        <w:spacing w:before="138"/>
        <w:ind w:left="19"/>
      </w:pPr>
      <w:r>
        <w:pict>
          <v:group id="_x0000_s1251" o:spid="_x0000_s1251" o:spt="203" style="position:absolute;left:0pt;margin-left:72pt;margin-top:28.7pt;height:33.2pt;width:468.05pt;mso-position-horizontal-relative:page;z-index:251688960;mso-width-relative:page;mso-height-relative:page;" coordorigin="1440,575" coordsize="9361,664">
            <o:lock v:ext="edit"/>
            <v:shape id="_x0000_s1252" o:spid="_x0000_s1252" style="position:absolute;left:1440;top:574;height:664;width:9361;" fillcolor="#CFCFCF" filled="t" stroked="f" coordorigin="1440,575" coordsize="9361,664" path="m10760,575l1480,575,1464,578,1452,586,1443,599,1440,615,1440,1198,1443,1214,1452,1226,1464,1235,1480,1238,10760,1238,10776,1235,10788,1226,10797,1214,10800,1198,10800,615,10797,599,10788,586,10776,578,10760,575xe">
              <v:path arrowok="t"/>
              <v:fill on="t" focussize="0,0"/>
              <v:stroke on="f"/>
              <v:imagedata o:title=""/>
              <o:lock v:ext="edit"/>
            </v:shape>
            <v:shape id="_x0000_s1253" o:spid="_x0000_s1253" style="position:absolute;left:1459;top:594;height:624;width:9321;" fillcolor="#F7F7F7" filled="t" stroked="f" coordorigin="1460,595" coordsize="9321,624" path="m10771,595l1469,595,1460,604,1460,1198,1460,1209,1469,1218,10771,1218,10780,1209,10780,604,10771,595xe">
              <v:path arrowok="t"/>
              <v:fill on="t" focussize="0,0"/>
              <v:stroke on="f"/>
              <v:imagedata o:title=""/>
              <o:lock v:ext="edit"/>
            </v:shape>
            <v:shape id="_x0000_s1254" o:spid="_x0000_s1254" o:spt="202" type="#_x0000_t202" style="position:absolute;left:1459;top:594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0" w:lineRule="auto"/>
                      <w:ind w:left="59" w:right="5592" w:hanging="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</w:t>
                    </w:r>
                    <w:r>
                      <w:rPr>
                        <w:color w:val="666666"/>
                        <w:sz w:val="22"/>
                      </w:rPr>
                      <w:t>&lt;-</w:t>
                    </w:r>
                    <w:r>
                      <w:rPr>
                        <w:color w:val="0000FF"/>
                        <w:sz w:val="22"/>
                      </w:rPr>
                      <w:t>blockmodel</w:t>
                    </w:r>
                    <w:r>
                      <w:rPr>
                        <w:sz w:val="22"/>
                      </w:rPr>
                      <w:t>(links2,eq,h</w:t>
                    </w:r>
                    <w:r>
                      <w:rPr>
                        <w:color w:val="666666"/>
                        <w:sz w:val="22"/>
                      </w:rPr>
                      <w:t>=10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(b)</w:t>
                    </w:r>
                  </w:p>
                </w:txbxContent>
              </v:textbox>
            </v:shape>
          </v:group>
        </w:pict>
      </w:r>
      <w:r>
        <w:rPr>
          <w:w w:val="105"/>
        </w:rPr>
        <w:t>Blockmodeling</w:t>
      </w:r>
    </w:p>
    <w:p>
      <w:pPr>
        <w:spacing w:after="0"/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8"/>
        <w:rPr>
          <w:sz w:val="26"/>
        </w:rPr>
      </w:pPr>
    </w:p>
    <w:p>
      <w:pPr>
        <w:pStyle w:val="7"/>
        <w:ind w:left="2190"/>
        <w:rPr>
          <w:sz w:val="20"/>
        </w:rPr>
      </w:pPr>
      <w:r>
        <w:rPr>
          <w:sz w:val="20"/>
        </w:rPr>
        <w:drawing>
          <wp:inline distT="0" distB="0" distL="0" distR="0">
            <wp:extent cx="4409440" cy="43326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789" cy="43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numPr>
          <w:ilvl w:val="0"/>
          <w:numId w:val="8"/>
        </w:numPr>
        <w:tabs>
          <w:tab w:val="left" w:pos="1213"/>
          <w:tab w:val="left" w:pos="1214"/>
        </w:tabs>
        <w:spacing w:before="247" w:after="0" w:line="240" w:lineRule="auto"/>
        <w:ind w:left="1213" w:right="0" w:hanging="474"/>
        <w:jc w:val="left"/>
      </w:pPr>
      <w:bookmarkStart w:id="90" w:name="Aim:"/>
      <w:bookmarkEnd w:id="90"/>
      <w:bookmarkStart w:id="91" w:name="Practical 07"/>
      <w:bookmarkEnd w:id="91"/>
      <w:bookmarkStart w:id="92" w:name="_bookmark32"/>
      <w:bookmarkEnd w:id="92"/>
      <w:bookmarkStart w:id="93" w:name="_bookmark33"/>
      <w:bookmarkEnd w:id="93"/>
      <w:bookmarkStart w:id="94" w:name="_bookmark33"/>
      <w:bookmarkEnd w:id="94"/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07</w:t>
      </w:r>
    </w:p>
    <w:p>
      <w:pPr>
        <w:pStyle w:val="3"/>
        <w:numPr>
          <w:ilvl w:val="1"/>
          <w:numId w:val="8"/>
        </w:numPr>
        <w:tabs>
          <w:tab w:val="left" w:pos="1352"/>
          <w:tab w:val="left" w:pos="1353"/>
        </w:tabs>
        <w:spacing w:before="205" w:after="0" w:line="240" w:lineRule="auto"/>
        <w:ind w:left="1352" w:right="0" w:hanging="613"/>
        <w:jc w:val="left"/>
      </w:pPr>
      <w:r>
        <w:rPr>
          <w:w w:val="110"/>
        </w:rPr>
        <w:t>Aim:</w:t>
      </w:r>
    </w:p>
    <w:p>
      <w:pPr>
        <w:pStyle w:val="7"/>
        <w:spacing w:before="138"/>
        <w:ind w:left="740" w:right="-29"/>
      </w:pPr>
      <w:r>
        <w:rPr>
          <w:spacing w:val="-1"/>
          <w:w w:val="105"/>
        </w:rPr>
        <w:t>Create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sociograms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persons-by-persons</w:t>
      </w:r>
      <w:r>
        <w:rPr>
          <w:spacing w:val="-28"/>
          <w:w w:val="105"/>
        </w:rPr>
        <w:t xml:space="preserve"> </w:t>
      </w:r>
      <w:r>
        <w:rPr>
          <w:w w:val="105"/>
        </w:rPr>
        <w:t>network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committee-bycommittee</w:t>
      </w:r>
      <w:r>
        <w:rPr>
          <w:spacing w:val="-27"/>
          <w:w w:val="105"/>
        </w:rPr>
        <w:t xml:space="preserve"> </w:t>
      </w:r>
      <w:r>
        <w:rPr>
          <w:w w:val="105"/>
        </w:rPr>
        <w:t>network</w:t>
      </w:r>
      <w:r>
        <w:rPr>
          <w:spacing w:val="-28"/>
          <w:w w:val="105"/>
        </w:rPr>
        <w:t xml:space="preserve"> </w:t>
      </w:r>
      <w:r>
        <w:rPr>
          <w:w w:val="105"/>
        </w:rPr>
        <w:t>for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</w:p>
    <w:p>
      <w:pPr>
        <w:pStyle w:val="7"/>
        <w:spacing w:before="3"/>
        <w:rPr>
          <w:sz w:val="8"/>
        </w:rPr>
      </w:pPr>
    </w:p>
    <w:p>
      <w:pPr>
        <w:pStyle w:val="7"/>
        <w:spacing w:before="61"/>
        <w:ind w:left="229"/>
      </w:pPr>
      <w:r>
        <w:pict>
          <v:group id="_x0000_s1255" o:spid="_x0000_s1255" o:spt="203" style="position:absolute;left:0pt;margin-left:72pt;margin-top:2.45pt;height:19.65pt;width:468.05pt;mso-position-horizontal-relative:page;z-index:251689984;mso-width-relative:page;mso-height-relative:page;" coordorigin="1440,50" coordsize="9361,393">
            <o:lock v:ext="edit"/>
            <v:shape id="_x0000_s1256" o:spid="_x0000_s1256" style="position:absolute;left:1440;top:49;height:393;width:9361;" fillcolor="#CFCFCF" filled="t" stroked="f" coordorigin="1440,50" coordsize="9361,393" path="m10760,50l1480,50,1464,53,1452,61,1443,74,1440,90,1440,402,1443,418,1452,430,1464,439,1480,442,10760,442,10776,439,10788,430,10797,418,10800,402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257" o:spid="_x0000_s1257" o:spt="202" type="#_x0000_t202" style="position:absolute;left:1440;top:4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library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(igraph)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[1]:</w:t>
      </w:r>
    </w:p>
    <w:p>
      <w:pPr>
        <w:pStyle w:val="7"/>
        <w:rPr>
          <w:sz w:val="20"/>
        </w:rPr>
      </w:pPr>
    </w:p>
    <w:p>
      <w:pPr>
        <w:pStyle w:val="7"/>
        <w:spacing w:before="219"/>
        <w:ind w:left="740"/>
      </w:pPr>
      <w:r>
        <w:rPr>
          <w:w w:val="95"/>
        </w:rPr>
        <w:t>Attaching</w:t>
      </w:r>
      <w:r>
        <w:rPr>
          <w:spacing w:val="-2"/>
          <w:w w:val="95"/>
        </w:rPr>
        <w:t xml:space="preserve"> </w:t>
      </w:r>
      <w:r>
        <w:rPr>
          <w:w w:val="95"/>
        </w:rPr>
        <w:t>package:</w:t>
      </w:r>
      <w:r>
        <w:rPr>
          <w:spacing w:val="-1"/>
          <w:w w:val="95"/>
        </w:rPr>
        <w:t xml:space="preserve"> </w:t>
      </w:r>
      <w:r>
        <w:rPr>
          <w:w w:val="95"/>
        </w:rPr>
        <w:t>‘igraph’</w:t>
      </w:r>
    </w:p>
    <w:p>
      <w:pPr>
        <w:pStyle w:val="7"/>
        <w:rPr>
          <w:sz w:val="26"/>
        </w:rPr>
      </w:pPr>
    </w:p>
    <w:p>
      <w:pPr>
        <w:pStyle w:val="7"/>
        <w:spacing w:before="198"/>
        <w:ind w:left="740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objects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‘package:stats’:</w:t>
      </w:r>
    </w:p>
    <w:p>
      <w:pPr>
        <w:spacing w:after="0"/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61"/>
        <w:ind w:left="1190"/>
      </w:pPr>
      <w:r>
        <w:t>decompose,</w:t>
      </w:r>
      <w:r>
        <w:rPr>
          <w:spacing w:val="23"/>
        </w:rPr>
        <w:t xml:space="preserve"> </w:t>
      </w:r>
      <w:r>
        <w:t>spectrum</w:t>
      </w:r>
    </w:p>
    <w:p>
      <w:pPr>
        <w:pStyle w:val="7"/>
        <w:rPr>
          <w:sz w:val="26"/>
        </w:rPr>
      </w:pPr>
    </w:p>
    <w:p>
      <w:pPr>
        <w:pStyle w:val="7"/>
        <w:spacing w:before="198" w:line="460" w:lineRule="auto"/>
        <w:ind w:left="1190" w:right="4554" w:hanging="451"/>
      </w:pP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masked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‘package:base’:</w:t>
      </w:r>
      <w:r>
        <w:rPr>
          <w:spacing w:val="-107"/>
        </w:rPr>
        <w:t xml:space="preserve"> </w:t>
      </w:r>
      <w:r>
        <w:t>union</w:t>
      </w:r>
    </w:p>
    <w:p>
      <w:pPr>
        <w:pStyle w:val="7"/>
        <w:rPr>
          <w:sz w:val="20"/>
        </w:rPr>
      </w:pPr>
    </w:p>
    <w:p>
      <w:pPr>
        <w:pStyle w:val="7"/>
        <w:spacing w:before="193"/>
        <w:ind w:left="229"/>
      </w:pPr>
      <w:r>
        <w:pict>
          <v:shape id="_x0000_s1258" o:spid="_x0000_s1258" o:spt="202" type="#_x0000_t202" style="position:absolute;left:0pt;margin-left:72.95pt;margin-top:10.05pt;height:112.5pt;width:466.05pt;mso-position-horizontal-relative:page;z-index:251691008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Create </w:t>
                  </w:r>
                  <w:r>
                    <w:rPr>
                      <w:rFonts w:ascii="Cambria"/>
                      <w:i/>
                      <w:color w:val="3D7A7A"/>
                      <w:spacing w:val="19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sample 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data 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for 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data_Network_1</w:t>
                  </w:r>
                </w:p>
                <w:p>
                  <w:pPr>
                    <w:pStyle w:val="7"/>
                    <w:spacing w:before="2" w:line="276" w:lineRule="exact"/>
                    <w:ind w:left="59"/>
                  </w:pPr>
                  <w:r>
                    <w:t>data_Network_1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22"/>
                    </w:rPr>
                    <w:t xml:space="preserve"> </w:t>
                  </w:r>
                  <w:r>
                    <w:rPr>
                      <w:color w:val="0000FF"/>
                    </w:rPr>
                    <w:t>data.frame</w:t>
                  </w:r>
                  <w:r>
                    <w:t>(</w:t>
                  </w:r>
                </w:p>
                <w:p>
                  <w:pPr>
                    <w:pStyle w:val="7"/>
                    <w:spacing w:line="271" w:lineRule="exact"/>
                    <w:ind w:left="285"/>
                  </w:pPr>
                  <w:r>
                    <w:rPr>
                      <w:w w:val="105"/>
                    </w:rPr>
                    <w:t>Source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c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  <w:r>
                    <w:rPr>
                      <w:w w:val="105"/>
                    </w:rPr>
                    <w:t>),</w:t>
                  </w:r>
                </w:p>
                <w:p>
                  <w:pPr>
                    <w:pStyle w:val="7"/>
                    <w:spacing w:line="271" w:lineRule="exact"/>
                    <w:ind w:left="285"/>
                  </w:pPr>
                  <w:r>
                    <w:rPr>
                      <w:w w:val="105"/>
                    </w:rPr>
                    <w:t>Target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c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4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6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4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5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pStyle w:val="7"/>
                    <w:spacing w:line="276" w:lineRule="exact"/>
                    <w:ind w:left="59"/>
                  </w:pPr>
                  <w:r>
                    <w:rPr>
                      <w:w w:val="102"/>
                    </w:rPr>
                    <w:t>)</w:t>
                  </w:r>
                </w:p>
                <w:p>
                  <w:pPr>
                    <w:pStyle w:val="7"/>
                    <w:spacing w:before="2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Create </w:t>
                  </w:r>
                  <w:r>
                    <w:rPr>
                      <w:rFonts w:ascii="Cambria"/>
                      <w:i/>
                      <w:color w:val="3D7A7A"/>
                      <w:spacing w:val="3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graph </w:t>
                  </w:r>
                  <w:r>
                    <w:rPr>
                      <w:rFonts w:ascii="Cambria"/>
                      <w:i/>
                      <w:color w:val="3D7A7A"/>
                      <w:spacing w:val="3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object</w:t>
                  </w:r>
                </w:p>
                <w:p>
                  <w:pPr>
                    <w:pStyle w:val="7"/>
                    <w:spacing w:before="2"/>
                    <w:ind w:left="59"/>
                  </w:pPr>
                  <w:r>
                    <w:t>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20"/>
                    </w:rPr>
                    <w:t xml:space="preserve"> </w:t>
                  </w:r>
                  <w:r>
                    <w:rPr>
                      <w:color w:val="0000FF"/>
                    </w:rPr>
                    <w:t>graph_from_data_frame</w:t>
                  </w:r>
                  <w:r>
                    <w:t>(data_Network_1,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directed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1"/>
                    </w:rPr>
                    <w:t xml:space="preserve"> </w:t>
                  </w:r>
                  <w:r>
                    <w:rPr>
                      <w:color w:val="007F00"/>
                    </w:rPr>
                    <w:t>TRUE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color w:val="303F9F"/>
          <w:w w:val="105"/>
        </w:rPr>
        <w:t>[2]: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</w:pPr>
    </w:p>
    <w:p>
      <w:pPr>
        <w:pStyle w:val="7"/>
        <w:spacing w:before="61"/>
        <w:ind w:left="229"/>
      </w:pPr>
      <w:r>
        <w:pict>
          <v:shape id="_x0000_s1259" o:spid="_x0000_s1259" o:spt="202" type="#_x0000_t202" style="position:absolute;left:0pt;margin-left:72.95pt;margin-top:3.45pt;height:112.5pt;width:466.05pt;mso-position-horizontal-relative:page;z-index:251691008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6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 xml:space="preserve">Set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 xml:space="preserve">binary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 xml:space="preserve">code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 xml:space="preserve">for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 xml:space="preserve">edges </w:t>
                  </w:r>
                  <w:r>
                    <w:rPr>
                      <w:rFonts w:ascii="Cambria"/>
                      <w:i/>
                      <w:color w:val="3D7A7A"/>
                      <w:spacing w:val="16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 xml:space="preserve">be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displayed</w:t>
                  </w:r>
                </w:p>
                <w:p>
                  <w:pPr>
                    <w:pStyle w:val="7"/>
                    <w:spacing w:before="2"/>
                    <w:ind w:left="59"/>
                  </w:pPr>
                  <w:r>
                    <w:t>bytes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23"/>
                    </w:rPr>
                    <w:t xml:space="preserve"> </w:t>
                  </w:r>
                  <w:r>
                    <w:rPr>
                      <w:color w:val="BA2121"/>
                    </w:rPr>
                    <w:t>"00111111111000000000"</w:t>
                  </w:r>
                </w:p>
                <w:p>
                  <w:pPr>
                    <w:pStyle w:val="7"/>
                    <w:spacing w:before="2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5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Extract </w:t>
                  </w:r>
                  <w:r>
                    <w:rPr>
                      <w:rFonts w:ascii="Cambria"/>
                      <w:i/>
                      <w:color w:val="3D7A7A"/>
                      <w:spacing w:val="24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edges </w:t>
                  </w:r>
                  <w:r>
                    <w:rPr>
                      <w:rFonts w:ascii="Cambria"/>
                      <w:i/>
                      <w:color w:val="3D7A7A"/>
                      <w:spacing w:val="25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based </w:t>
                  </w:r>
                  <w:r>
                    <w:rPr>
                      <w:rFonts w:ascii="Cambria"/>
                      <w:i/>
                      <w:color w:val="3D7A7A"/>
                      <w:spacing w:val="24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on </w:t>
                  </w:r>
                  <w:r>
                    <w:rPr>
                      <w:rFonts w:ascii="Cambria"/>
                      <w:i/>
                      <w:color w:val="3D7A7A"/>
                      <w:spacing w:val="25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binary </w:t>
                  </w:r>
                  <w:r>
                    <w:rPr>
                      <w:rFonts w:ascii="Cambria"/>
                      <w:i/>
                      <w:color w:val="3D7A7A"/>
                      <w:spacing w:val="25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code</w:t>
                  </w:r>
                </w:p>
                <w:p>
                  <w:pPr>
                    <w:pStyle w:val="7"/>
                    <w:spacing w:before="2"/>
                    <w:ind w:left="59"/>
                  </w:pPr>
                  <w:r>
                    <w:rPr>
                      <w:spacing w:val="-1"/>
                      <w:w w:val="105"/>
                    </w:rPr>
                    <w:t>edges</w:t>
                  </w:r>
                  <w:r>
                    <w:rPr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05"/>
                    </w:rPr>
                    <w:t>&lt;-</w:t>
                  </w:r>
                  <w:r>
                    <w:rPr>
                      <w:color w:val="666666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00FF"/>
                      <w:spacing w:val="-1"/>
                      <w:w w:val="105"/>
                    </w:rPr>
                    <w:t>which</w:t>
                  </w:r>
                  <w:r>
                    <w:rPr>
                      <w:spacing w:val="-1"/>
                      <w:w w:val="105"/>
                    </w:rPr>
                    <w:t>(</w:t>
                  </w:r>
                  <w:r>
                    <w:rPr>
                      <w:color w:val="0000FF"/>
                      <w:spacing w:val="-1"/>
                      <w:w w:val="105"/>
                    </w:rPr>
                    <w:t>strsplit</w:t>
                  </w:r>
                  <w:r>
                    <w:rPr>
                      <w:spacing w:val="-1"/>
                      <w:w w:val="105"/>
                    </w:rPr>
                    <w:t>(bytes,</w:t>
                  </w:r>
                  <w:r>
                    <w:rPr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""</w:t>
                  </w:r>
                  <w:r>
                    <w:rPr>
                      <w:w w:val="105"/>
                    </w:rPr>
                    <w:t>)[[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]]</w:t>
                  </w:r>
                  <w:r>
                    <w:rPr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==</w:t>
                  </w:r>
                  <w:r>
                    <w:rPr>
                      <w:color w:val="666666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"1"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pStyle w:val="7"/>
                    <w:spacing w:before="2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  <w:sz w:val="22"/>
                    </w:rPr>
                    <w:t xml:space="preserve">Get </w:t>
                  </w:r>
                  <w:r>
                    <w:rPr>
                      <w:rFonts w:ascii="Cambria"/>
                      <w:i/>
                      <w:color w:val="3D7A7A"/>
                      <w:spacing w:val="18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  <w:sz w:val="22"/>
                    </w:rPr>
                    <w:t xml:space="preserve">layout </w:t>
                  </w:r>
                  <w:r>
                    <w:rPr>
                      <w:rFonts w:ascii="Cambria"/>
                      <w:i/>
                      <w:color w:val="3D7A7A"/>
                      <w:spacing w:val="19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  <w:sz w:val="22"/>
                    </w:rPr>
                    <w:t xml:space="preserve">for </w:t>
                  </w:r>
                  <w:r>
                    <w:rPr>
                      <w:rFonts w:ascii="Cambria"/>
                      <w:i/>
                      <w:color w:val="3D7A7A"/>
                      <w:spacing w:val="18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  <w:sz w:val="22"/>
                    </w:rPr>
                    <w:t>visualization</w:t>
                  </w:r>
                </w:p>
                <w:p>
                  <w:pPr>
                    <w:pStyle w:val="7"/>
                    <w:spacing w:before="2"/>
                    <w:ind w:left="59"/>
                  </w:pPr>
                  <w:r>
                    <w:rPr>
                      <w:spacing w:val="-1"/>
                      <w:w w:val="105"/>
                    </w:rPr>
                    <w:t>layout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05"/>
                    </w:rPr>
                    <w:t>&lt;-</w:t>
                  </w:r>
                  <w:r>
                    <w:rPr>
                      <w:color w:val="66666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0000FF"/>
                      <w:spacing w:val="-1"/>
                      <w:w w:val="105"/>
                    </w:rPr>
                    <w:t>layout_with_kk</w:t>
                  </w:r>
                  <w:r>
                    <w:rPr>
                      <w:spacing w:val="-1"/>
                      <w:w w:val="105"/>
                    </w:rPr>
                    <w:t>(g)</w:t>
                  </w:r>
                </w:p>
              </w:txbxContent>
            </v:textbox>
          </v:shape>
        </w:pict>
      </w:r>
      <w:r>
        <w:rPr>
          <w:color w:val="303F9F"/>
          <w:w w:val="105"/>
        </w:rPr>
        <w:t>[3]: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</w:pPr>
    </w:p>
    <w:p>
      <w:pPr>
        <w:pStyle w:val="7"/>
        <w:spacing w:before="61"/>
        <w:ind w:left="229"/>
      </w:pPr>
      <w:r>
        <w:pict>
          <v:group id="_x0000_s1260" o:spid="_x0000_s1260" o:spt="203" style="position:absolute;left:0pt;margin-left:72pt;margin-top:2.45pt;height:60.3pt;width:468.05pt;mso-position-horizontal-relative:page;z-index:251689984;mso-width-relative:page;mso-height-relative:page;" coordorigin="1440,50" coordsize="9361,1206">
            <o:lock v:ext="edit"/>
            <v:shape id="_x0000_s1261" o:spid="_x0000_s1261" style="position:absolute;left:1440;top:49;height:1206;width:9361;" fillcolor="#CFCFCF" filled="t" stroked="f" coordorigin="1440,50" coordsize="9361,1206" path="m10760,50l1480,50,1464,53,1452,61,1443,74,1440,90,1440,1215,1443,1231,1452,1243,1464,1252,1480,1255,10760,1255,10776,1252,10788,1243,10797,1231,10800,1215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262" o:spid="_x0000_s1262" style="position:absolute;left:1459;top:69;height:1166;width:9321;" fillcolor="#F7F7F7" filled="t" stroked="f" coordorigin="1460,70" coordsize="9321,1166" path="m10771,70l1469,70,1460,79,1460,1215,1460,1226,1469,1235,10771,1235,10780,1226,10780,79,10771,70xe">
              <v:path arrowok="t"/>
              <v:fill on="t" focussize="0,0"/>
              <v:stroke on="f"/>
              <v:imagedata o:title=""/>
              <o:lock v:ext="edit"/>
            </v:shape>
            <v:shape id="_x0000_s1263" o:spid="_x0000_s1263" o:spt="202" type="#_x0000_t202" style="position:absolute;left:1459;top:69;height:1166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3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library</w:t>
                    </w:r>
                    <w:r>
                      <w:rPr>
                        <w:w w:val="105"/>
                        <w:sz w:val="22"/>
                      </w:rPr>
                      <w:t>(dplyr)</w:t>
                    </w:r>
                  </w:p>
                  <w:p>
                    <w:pPr>
                      <w:spacing w:before="2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 xml:space="preserve">Plot </w:t>
                    </w:r>
                    <w:r>
                      <w:rPr>
                        <w:rFonts w:ascii="Cambria"/>
                        <w:i/>
                        <w:color w:val="3D7A7A"/>
                        <w:spacing w:val="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sociogram</w:t>
                    </w:r>
                  </w:p>
                  <w:p>
                    <w:pPr>
                      <w:spacing w:before="2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plot</w:t>
                    </w:r>
                    <w:r>
                      <w:rPr>
                        <w:w w:val="105"/>
                        <w:sz w:val="22"/>
                      </w:rPr>
                      <w:t>(g,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layout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layout,</w:t>
                    </w:r>
                    <w:r>
                      <w:rPr>
                        <w:spacing w:val="-2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edge.color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if_else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E</w:t>
                    </w:r>
                    <w:r>
                      <w:rPr>
                        <w:w w:val="105"/>
                        <w:sz w:val="22"/>
                      </w:rPr>
                      <w:t>(g)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$</w:t>
                    </w:r>
                    <w:r>
                      <w:rPr>
                        <w:w w:val="105"/>
                        <w:sz w:val="22"/>
                      </w:rPr>
                      <w:t>id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%in%</w:t>
                    </w:r>
                    <w:r>
                      <w:rPr>
                        <w:color w:val="666666"/>
                        <w:spacing w:val="-2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edges,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"red"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"gray"</w:t>
                    </w:r>
                    <w:r>
                      <w:rPr>
                        <w:w w:val="105"/>
                        <w:sz w:val="22"/>
                      </w:rPr>
                      <w:t>))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[4]: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5"/>
        </w:rPr>
      </w:pPr>
    </w:p>
    <w:p>
      <w:pPr>
        <w:pStyle w:val="7"/>
        <w:spacing w:before="61"/>
        <w:ind w:left="740"/>
      </w:pPr>
      <w:r>
        <w:rPr>
          <w:w w:val="95"/>
        </w:rPr>
        <w:t>Attaching</w:t>
      </w:r>
      <w:r>
        <w:rPr>
          <w:spacing w:val="-5"/>
          <w:w w:val="95"/>
        </w:rPr>
        <w:t xml:space="preserve"> </w:t>
      </w:r>
      <w:r>
        <w:rPr>
          <w:w w:val="95"/>
        </w:rPr>
        <w:t>package:</w:t>
      </w:r>
      <w:r>
        <w:rPr>
          <w:spacing w:val="-4"/>
          <w:w w:val="95"/>
        </w:rPr>
        <w:t xml:space="preserve"> </w:t>
      </w:r>
      <w:r>
        <w:rPr>
          <w:w w:val="95"/>
        </w:rPr>
        <w:t>‘dplyr’</w:t>
      </w:r>
    </w:p>
    <w:p>
      <w:pPr>
        <w:pStyle w:val="7"/>
        <w:rPr>
          <w:sz w:val="26"/>
        </w:rPr>
      </w:pPr>
    </w:p>
    <w:p>
      <w:pPr>
        <w:pStyle w:val="7"/>
        <w:spacing w:before="198"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‘package:igraph’:</w:t>
      </w:r>
      <w:r>
        <w:rPr>
          <w:spacing w:val="-107"/>
        </w:rPr>
        <w:t xml:space="preserve"> </w:t>
      </w:r>
      <w:r>
        <w:t>as_data_frame,</w:t>
      </w:r>
      <w:r>
        <w:rPr>
          <w:spacing w:val="4"/>
        </w:rPr>
        <w:t xml:space="preserve"> </w:t>
      </w:r>
      <w:r>
        <w:t>groups,</w:t>
      </w:r>
      <w:r>
        <w:rPr>
          <w:spacing w:val="4"/>
        </w:rPr>
        <w:t xml:space="preserve"> </w:t>
      </w:r>
      <w:r>
        <w:t>union</w:t>
      </w:r>
    </w:p>
    <w:p>
      <w:pPr>
        <w:pStyle w:val="7"/>
        <w:spacing w:before="4"/>
        <w:rPr>
          <w:sz w:val="21"/>
        </w:rPr>
      </w:pPr>
    </w:p>
    <w:p>
      <w:pPr>
        <w:pStyle w:val="7"/>
        <w:spacing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‘package:stats’:</w:t>
      </w:r>
      <w:r>
        <w:rPr>
          <w:spacing w:val="-107"/>
        </w:rPr>
        <w:t xml:space="preserve"> </w:t>
      </w:r>
      <w:r>
        <w:t>filter,</w:t>
      </w:r>
      <w:r>
        <w:rPr>
          <w:spacing w:val="2"/>
        </w:rPr>
        <w:t xml:space="preserve"> </w:t>
      </w:r>
      <w:r>
        <w:t>lag</w:t>
      </w:r>
    </w:p>
    <w:p>
      <w:pPr>
        <w:pStyle w:val="7"/>
        <w:spacing w:before="3"/>
        <w:rPr>
          <w:sz w:val="21"/>
        </w:rPr>
      </w:pPr>
    </w:p>
    <w:p>
      <w:pPr>
        <w:pStyle w:val="7"/>
        <w:ind w:left="740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objects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masked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‘package:base’:</w:t>
      </w:r>
    </w:p>
    <w:p>
      <w:pPr>
        <w:spacing w:after="0"/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61"/>
        <w:ind w:left="1190"/>
      </w:pPr>
      <w:r>
        <w:rPr>
          <w:spacing w:val="-1"/>
          <w:w w:val="105"/>
        </w:rPr>
        <w:t>intersect,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setdiff,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setequal,</w:t>
      </w:r>
      <w:r>
        <w:rPr>
          <w:spacing w:val="-27"/>
          <w:w w:val="105"/>
        </w:rPr>
        <w:t xml:space="preserve"> </w:t>
      </w:r>
      <w:r>
        <w:rPr>
          <w:w w:val="105"/>
        </w:rPr>
        <w:t>union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2204720</wp:posOffset>
            </wp:positionH>
            <wp:positionV relativeFrom="paragraph">
              <wp:posOffset>243205</wp:posOffset>
            </wp:positionV>
            <wp:extent cx="3676015" cy="367601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</w:p>
    <w:p>
      <w:pPr>
        <w:pStyle w:val="7"/>
        <w:spacing w:before="62"/>
        <w:ind w:left="229"/>
      </w:pPr>
      <w:r>
        <w:pict>
          <v:group id="_x0000_s1264" o:spid="_x0000_s1264" o:spt="203" style="position:absolute;left:0pt;margin-left:72pt;margin-top:2.5pt;height:19.65pt;width:468.05pt;mso-position-horizontal-relative:page;z-index:251692032;mso-width-relative:page;mso-height-relative:page;" coordorigin="1440,51" coordsize="9361,393">
            <o:lock v:ext="edit"/>
            <v:shape id="_x0000_s1265" o:spid="_x0000_s1265" style="position:absolute;left:1440;top:50;height:393;width:9361;" fillcolor="#CFCFCF" filled="t" stroked="f" coordorigin="1440,51" coordsize="9361,393" path="m10760,51l1480,51,1464,54,1452,62,1443,75,1440,91,1440,403,1443,419,1452,431,1464,440,1480,443,10760,443,10776,440,10788,431,10797,419,10800,403,10800,91,10797,75,10788,62,10776,54,10760,51xe">
              <v:path arrowok="t"/>
              <v:fill on="t" focussize="0,0"/>
              <v:stroke on="f"/>
              <v:imagedata o:title=""/>
              <o:lock v:ext="edit"/>
            </v:shape>
            <v:shape id="_x0000_s1266" o:spid="_x0000_s1266" style="position:absolute;left:1459;top:70;height:353;width:9321;" fillcolor="#F7F7F7" filled="t" stroked="f" coordorigin="1460,71" coordsize="9321,353" path="m10771,71l1469,71,1460,80,1460,403,1460,414,1469,423,10771,423,10780,414,10780,80,10771,7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03F9F"/>
          <w:w w:val="105"/>
        </w:rPr>
        <w:t>[</w:t>
      </w:r>
      <w:r>
        <w:rPr>
          <w:color w:val="303F9F"/>
          <w:spacing w:val="-10"/>
          <w:w w:val="105"/>
        </w:rPr>
        <w:t xml:space="preserve"> </w:t>
      </w:r>
      <w:r>
        <w:rPr>
          <w:color w:val="303F9F"/>
          <w:w w:val="105"/>
        </w:rPr>
        <w:t>]:</w:t>
      </w:r>
    </w:p>
    <w:p>
      <w:pPr>
        <w:pStyle w:val="7"/>
        <w:spacing w:before="9"/>
        <w:rPr>
          <w:sz w:val="26"/>
        </w:rPr>
      </w:pPr>
    </w:p>
    <w:p>
      <w:pPr>
        <w:pStyle w:val="2"/>
        <w:numPr>
          <w:ilvl w:val="0"/>
          <w:numId w:val="8"/>
        </w:numPr>
        <w:tabs>
          <w:tab w:val="left" w:pos="1213"/>
          <w:tab w:val="left" w:pos="1214"/>
        </w:tabs>
        <w:spacing w:before="97" w:after="0" w:line="240" w:lineRule="auto"/>
        <w:ind w:left="1213" w:right="0" w:hanging="474"/>
        <w:jc w:val="left"/>
      </w:pPr>
      <w:bookmarkStart w:id="95" w:name="_bookmark35"/>
      <w:bookmarkEnd w:id="95"/>
      <w:bookmarkStart w:id="96" w:name="Practical 08"/>
      <w:bookmarkEnd w:id="96"/>
      <w:bookmarkStart w:id="97" w:name="Aim:"/>
      <w:bookmarkEnd w:id="97"/>
      <w:bookmarkStart w:id="98" w:name="_bookmark35"/>
      <w:bookmarkEnd w:id="98"/>
      <w:bookmarkStart w:id="99" w:name="_bookmark34"/>
      <w:bookmarkEnd w:id="99"/>
      <w:r>
        <w:rPr>
          <w:w w:val="105"/>
        </w:rPr>
        <w:t>Practical</w:t>
      </w:r>
      <w:r>
        <w:rPr>
          <w:spacing w:val="45"/>
          <w:w w:val="105"/>
        </w:rPr>
        <w:t xml:space="preserve"> </w:t>
      </w:r>
      <w:r>
        <w:rPr>
          <w:w w:val="105"/>
        </w:rPr>
        <w:t>08</w:t>
      </w:r>
    </w:p>
    <w:p>
      <w:pPr>
        <w:pStyle w:val="3"/>
        <w:numPr>
          <w:ilvl w:val="1"/>
          <w:numId w:val="8"/>
        </w:numPr>
        <w:tabs>
          <w:tab w:val="left" w:pos="1352"/>
          <w:tab w:val="left" w:pos="1353"/>
        </w:tabs>
        <w:spacing w:before="204" w:after="0" w:line="240" w:lineRule="auto"/>
        <w:ind w:left="1352" w:right="0" w:hanging="613"/>
        <w:jc w:val="left"/>
      </w:pPr>
      <w:r>
        <w:rPr>
          <w:w w:val="110"/>
        </w:rPr>
        <w:t>Aim:</w:t>
      </w:r>
    </w:p>
    <w:p>
      <w:pPr>
        <w:pStyle w:val="7"/>
        <w:spacing w:before="139"/>
        <w:ind w:left="740"/>
      </w:pPr>
      <w:r>
        <w:rPr>
          <w:w w:val="105"/>
        </w:rPr>
        <w:t>Perform</w:t>
      </w:r>
      <w:r>
        <w:rPr>
          <w:spacing w:val="-22"/>
          <w:w w:val="105"/>
        </w:rPr>
        <w:t xml:space="preserve"> </w:t>
      </w:r>
      <w:r>
        <w:rPr>
          <w:w w:val="105"/>
        </w:rPr>
        <w:t>SVD</w:t>
      </w:r>
      <w:r>
        <w:rPr>
          <w:spacing w:val="-22"/>
          <w:w w:val="105"/>
        </w:rPr>
        <w:t xml:space="preserve"> </w:t>
      </w:r>
      <w:r>
        <w:rPr>
          <w:w w:val="105"/>
        </w:rPr>
        <w:t>analysis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network.</w:t>
      </w:r>
    </w:p>
    <w:p>
      <w:pPr>
        <w:spacing w:after="0"/>
        <w:sectPr>
          <w:pgSz w:w="12240" w:h="15840"/>
          <w:pgMar w:top="1500" w:right="0" w:bottom="1040" w:left="700" w:header="0" w:footer="848" w:gutter="0"/>
          <w:cols w:space="720" w:num="1"/>
        </w:sectPr>
      </w:pPr>
    </w:p>
    <w:p>
      <w:pPr>
        <w:pStyle w:val="7"/>
        <w:spacing w:before="31"/>
        <w:ind w:left="229"/>
      </w:pPr>
      <w:r>
        <w:pict>
          <v:group id="_x0000_s1267" o:spid="_x0000_s1267" o:spt="203" style="position:absolute;left:0pt;margin-left:72pt;margin-top:0.95pt;height:19.65pt;width:468.05pt;mso-position-horizontal-relative:page;z-index:251693056;mso-width-relative:page;mso-height-relative:page;" coordorigin="1440,20" coordsize="9361,393">
            <o:lock v:ext="edit"/>
            <v:shape id="_x0000_s1268" o:spid="_x0000_s1268" style="position:absolute;left:1440;top:19;height:393;width:9361;" fillcolor="#CFCFCF" filled="t" stroked="f" coordorigin="1440,20" coordsize="9361,393" path="m10760,20l1480,20,1464,23,1452,31,1443,44,1440,60,1440,372,1443,388,1452,400,1464,409,1480,412,10760,412,10776,409,10788,400,10797,388,10800,372,10800,60,10797,44,10788,31,10776,23,10760,20xe">
              <v:path arrowok="t"/>
              <v:fill on="t" focussize="0,0"/>
              <v:stroke on="f"/>
              <v:imagedata o:title=""/>
              <o:lock v:ext="edit"/>
            </v:shape>
            <v:shape id="_x0000_s1269" o:spid="_x0000_s1269" o:spt="202" type="#_x0000_t202" style="position:absolute;left:1440;top:1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library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(igraph)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[1]:</w:t>
      </w:r>
    </w:p>
    <w:p>
      <w:pPr>
        <w:pStyle w:val="7"/>
        <w:rPr>
          <w:sz w:val="20"/>
        </w:rPr>
      </w:pPr>
    </w:p>
    <w:p>
      <w:pPr>
        <w:pStyle w:val="7"/>
        <w:spacing w:before="219"/>
        <w:ind w:left="740"/>
      </w:pPr>
      <w:r>
        <w:rPr>
          <w:w w:val="95"/>
        </w:rPr>
        <w:t>Attaching</w:t>
      </w:r>
      <w:r>
        <w:rPr>
          <w:spacing w:val="-2"/>
          <w:w w:val="95"/>
        </w:rPr>
        <w:t xml:space="preserve"> </w:t>
      </w:r>
      <w:r>
        <w:rPr>
          <w:w w:val="95"/>
        </w:rPr>
        <w:t>package:</w:t>
      </w:r>
      <w:r>
        <w:rPr>
          <w:spacing w:val="-1"/>
          <w:w w:val="95"/>
        </w:rPr>
        <w:t xml:space="preserve"> </w:t>
      </w:r>
      <w:r>
        <w:rPr>
          <w:w w:val="95"/>
        </w:rPr>
        <w:t>‘igraph’</w:t>
      </w:r>
    </w:p>
    <w:p>
      <w:pPr>
        <w:pStyle w:val="7"/>
        <w:rPr>
          <w:sz w:val="26"/>
        </w:rPr>
      </w:pPr>
    </w:p>
    <w:p>
      <w:pPr>
        <w:pStyle w:val="7"/>
        <w:spacing w:before="198" w:line="460" w:lineRule="auto"/>
        <w:ind w:left="1190" w:right="4554" w:hanging="451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objects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masked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‘package:stats’:</w:t>
      </w:r>
      <w:r>
        <w:rPr>
          <w:spacing w:val="-107"/>
        </w:rPr>
        <w:t xml:space="preserve"> </w:t>
      </w:r>
      <w:r>
        <w:t>decompose,</w:t>
      </w:r>
      <w:r>
        <w:rPr>
          <w:spacing w:val="3"/>
        </w:rPr>
        <w:t xml:space="preserve"> </w:t>
      </w:r>
      <w:r>
        <w:t>spectrum</w:t>
      </w:r>
    </w:p>
    <w:p>
      <w:pPr>
        <w:pStyle w:val="7"/>
        <w:spacing w:before="3"/>
        <w:rPr>
          <w:sz w:val="21"/>
        </w:rPr>
      </w:pPr>
    </w:p>
    <w:p>
      <w:pPr>
        <w:pStyle w:val="7"/>
        <w:spacing w:line="460" w:lineRule="auto"/>
        <w:ind w:left="1190" w:right="4554" w:hanging="451"/>
      </w:pP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masked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‘package:base’:</w:t>
      </w:r>
      <w:r>
        <w:rPr>
          <w:spacing w:val="-107"/>
        </w:rPr>
        <w:t xml:space="preserve"> </w:t>
      </w:r>
      <w:r>
        <w:t>union</w:t>
      </w:r>
    </w:p>
    <w:p>
      <w:pPr>
        <w:pStyle w:val="7"/>
        <w:rPr>
          <w:sz w:val="20"/>
        </w:rPr>
      </w:pPr>
    </w:p>
    <w:p>
      <w:pPr>
        <w:pStyle w:val="7"/>
        <w:spacing w:before="194"/>
        <w:ind w:left="229"/>
      </w:pPr>
      <w:r>
        <w:pict>
          <v:group id="_x0000_s1270" o:spid="_x0000_s1270" o:spt="203" style="position:absolute;left:0pt;margin-left:72pt;margin-top:9.1pt;height:33.2pt;width:468.05pt;mso-position-horizontal-relative:page;z-index:251694080;mso-width-relative:page;mso-height-relative:page;" coordorigin="1440,183" coordsize="9361,664">
            <o:lock v:ext="edit"/>
            <v:shape id="_x0000_s1271" o:spid="_x0000_s1271" style="position:absolute;left:1440;top:182;height:664;width:9361;" fillcolor="#CFCFCF" filled="t" stroked="f" coordorigin="1440,183" coordsize="9361,664" path="m10760,183l1480,183,1464,186,1452,194,1443,207,1440,223,1440,806,1443,822,1452,834,1464,843,1480,846,10760,846,10776,843,10788,834,10797,822,10800,806,10800,223,10797,207,10788,194,10776,186,10760,183xe">
              <v:path arrowok="t"/>
              <v:fill on="t" focussize="0,0"/>
              <v:stroke on="f"/>
              <v:imagedata o:title=""/>
              <o:lock v:ext="edit"/>
            </v:shape>
            <v:shape id="_x0000_s1272" o:spid="_x0000_s1272" style="position:absolute;left:1459;top:202;height:624;width:9321;" fillcolor="#F7F7F7" filled="t" stroked="f" coordorigin="1460,203" coordsize="9321,624" path="m10771,203l1469,203,1460,212,1460,806,1460,817,1469,826,10771,826,10780,817,10780,212,10771,203xe">
              <v:path arrowok="t"/>
              <v:fill on="t" focussize="0,0"/>
              <v:stroke on="f"/>
              <v:imagedata o:title=""/>
              <o:lock v:ext="edit"/>
            </v:shape>
            <v:shape id="_x0000_s1273" o:spid="_x0000_s1273" o:spt="202" type="#_x0000_t202" style="position:absolute;left:1459;top:202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a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&lt;-</w:t>
                    </w:r>
                    <w:r>
                      <w:rPr>
                        <w:color w:val="666666"/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matrix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c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</w:p>
                  <w:p>
                    <w:pPr>
                      <w:spacing w:before="0" w:line="276" w:lineRule="exact"/>
                      <w:ind w:left="73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w w:val="105"/>
                        <w:sz w:val="22"/>
                      </w:rPr>
                      <w:t>),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9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4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[2]: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5"/>
        </w:rPr>
      </w:pPr>
    </w:p>
    <w:p>
      <w:pPr>
        <w:pStyle w:val="7"/>
        <w:spacing w:before="61"/>
        <w:ind w:left="229"/>
      </w:pPr>
      <w:r>
        <w:pict>
          <v:group id="_x0000_s1274" o:spid="_x0000_s1274" o:spt="203" style="position:absolute;left:0pt;margin-left:72pt;margin-top:2.45pt;height:19.65pt;width:468.05pt;mso-position-horizontal-relative:page;z-index:251694080;mso-width-relative:page;mso-height-relative:page;" coordorigin="1440,50" coordsize="9361,393">
            <o:lock v:ext="edit"/>
            <v:shape id="_x0000_s1275" o:spid="_x0000_s1275" style="position:absolute;left:1440;top:49;height:393;width:9361;" fillcolor="#CFCFCF" filled="t" stroked="f" coordorigin="1440,50" coordsize="9361,393" path="m10760,50l1480,50,1464,53,1452,61,1443,74,1440,90,1440,402,1443,418,1452,430,1464,439,1480,442,10760,442,10776,439,10788,430,10797,418,10800,402,10800,90,10797,74,10788,61,10776,53,10760,50xe">
              <v:path arrowok="t"/>
              <v:fill on="t" focussize="0,0"/>
              <v:stroke on="f"/>
              <v:imagedata o:title=""/>
              <o:lock v:ext="edit"/>
            </v:shape>
            <v:shape id="_x0000_s1276" o:spid="_x0000_s1276" o:spt="202" type="#_x0000_t202" style="position:absolute;left:1440;top:4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print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(a)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303F9F"/>
          <w:w w:val="105"/>
        </w:rPr>
        <w:t>[3]:</w:t>
      </w:r>
    </w:p>
    <w:p>
      <w:pPr>
        <w:pStyle w:val="7"/>
        <w:spacing w:before="12"/>
        <w:rPr>
          <w:sz w:val="18"/>
        </w:rPr>
      </w:pPr>
    </w:p>
    <w:tbl>
      <w:tblPr>
        <w:tblStyle w:val="6"/>
        <w:tblW w:w="0" w:type="auto"/>
        <w:tblInd w:w="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563"/>
        <w:gridCol w:w="563"/>
        <w:gridCol w:w="563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57" w:type="dxa"/>
          </w:tcPr>
          <w:p>
            <w:pPr>
              <w:pStyle w:val="14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14"/>
              <w:spacing w:before="0" w:line="243" w:lineRule="exact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[,1]</w:t>
            </w:r>
          </w:p>
        </w:tc>
        <w:tc>
          <w:tcPr>
            <w:tcW w:w="563" w:type="dxa"/>
          </w:tcPr>
          <w:p>
            <w:pPr>
              <w:pStyle w:val="14"/>
              <w:spacing w:before="0" w:line="243" w:lineRule="exact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[,2]</w:t>
            </w:r>
          </w:p>
        </w:tc>
        <w:tc>
          <w:tcPr>
            <w:tcW w:w="563" w:type="dxa"/>
          </w:tcPr>
          <w:p>
            <w:pPr>
              <w:pStyle w:val="14"/>
              <w:spacing w:before="0" w:line="243" w:lineRule="exact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[,3]</w:t>
            </w:r>
          </w:p>
        </w:tc>
        <w:tc>
          <w:tcPr>
            <w:tcW w:w="557" w:type="dxa"/>
          </w:tcPr>
          <w:p>
            <w:pPr>
              <w:pStyle w:val="14"/>
              <w:spacing w:before="0" w:line="243" w:lineRule="exact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[,4]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[1,]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[2,]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[3,]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[4,]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[5,]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[6,]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[7,]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57" w:type="dxa"/>
          </w:tcPr>
          <w:p>
            <w:pPr>
              <w:pStyle w:val="14"/>
              <w:spacing w:before="0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[8,]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63" w:type="dxa"/>
          </w:tcPr>
          <w:p>
            <w:pPr>
              <w:pStyle w:val="14"/>
              <w:spacing w:before="0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57" w:type="dxa"/>
          </w:tcPr>
          <w:p>
            <w:pPr>
              <w:pStyle w:val="14"/>
              <w:spacing w:before="0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57" w:type="dxa"/>
          </w:tcPr>
          <w:p>
            <w:pPr>
              <w:pStyle w:val="14"/>
              <w:spacing w:before="0" w:line="245" w:lineRule="exact"/>
              <w:ind w:left="50"/>
              <w:rPr>
                <w:rFonts w:ascii="SimSun"/>
                <w:sz w:val="22"/>
              </w:rPr>
            </w:pPr>
            <w:r>
              <w:rPr>
                <w:rFonts w:ascii="SimSun"/>
                <w:w w:val="105"/>
                <w:sz w:val="22"/>
              </w:rPr>
              <w:t>[9,]</w:t>
            </w:r>
          </w:p>
        </w:tc>
        <w:tc>
          <w:tcPr>
            <w:tcW w:w="563" w:type="dxa"/>
          </w:tcPr>
          <w:p>
            <w:pPr>
              <w:pStyle w:val="14"/>
              <w:spacing w:before="0" w:line="245" w:lineRule="exact"/>
              <w:ind w:left="0" w:right="53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  <w:tc>
          <w:tcPr>
            <w:tcW w:w="563" w:type="dxa"/>
          </w:tcPr>
          <w:p>
            <w:pPr>
              <w:pStyle w:val="14"/>
              <w:spacing w:before="0" w:line="245" w:lineRule="exact"/>
              <w:ind w:left="0" w:right="52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63" w:type="dxa"/>
          </w:tcPr>
          <w:p>
            <w:pPr>
              <w:pStyle w:val="14"/>
              <w:spacing w:before="0" w:line="245" w:lineRule="exact"/>
              <w:ind w:left="0" w:right="51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0</w:t>
            </w:r>
          </w:p>
        </w:tc>
        <w:tc>
          <w:tcPr>
            <w:tcW w:w="557" w:type="dxa"/>
          </w:tcPr>
          <w:p>
            <w:pPr>
              <w:pStyle w:val="14"/>
              <w:spacing w:before="0" w:line="245" w:lineRule="exact"/>
              <w:ind w:left="0" w:right="45"/>
              <w:jc w:val="right"/>
              <w:rPr>
                <w:rFonts w:ascii="SimSun"/>
                <w:sz w:val="22"/>
              </w:rPr>
            </w:pPr>
            <w:r>
              <w:rPr>
                <w:rFonts w:ascii="SimSun"/>
                <w:w w:val="102"/>
                <w:sz w:val="22"/>
              </w:rPr>
              <w:t>1</w:t>
            </w:r>
          </w:p>
        </w:tc>
      </w:tr>
    </w:tbl>
    <w:p>
      <w:pPr>
        <w:pStyle w:val="7"/>
        <w:spacing w:before="1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420" w:right="0" w:bottom="1040" w:left="700" w:header="0" w:footer="848" w:gutter="0"/>
          <w:cols w:space="720" w:num="1"/>
        </w:sectPr>
      </w:pPr>
    </w:p>
    <w:p>
      <w:pPr>
        <w:pStyle w:val="7"/>
        <w:spacing w:before="61"/>
        <w:ind w:left="229"/>
      </w:pPr>
      <w:r>
        <w:rPr>
          <w:color w:val="303F9F"/>
        </w:rPr>
        <w:t>[4]:</w:t>
      </w:r>
    </w:p>
    <w:p>
      <w:pPr>
        <w:pStyle w:val="7"/>
        <w:spacing w:before="11"/>
        <w:rPr>
          <w:sz w:val="3"/>
        </w:rPr>
      </w:pPr>
      <w:r>
        <w:br w:type="column"/>
      </w:r>
    </w:p>
    <w:p>
      <w:pPr>
        <w:pStyle w:val="7"/>
        <w:ind w:left="19"/>
        <w:rPr>
          <w:sz w:val="20"/>
        </w:rPr>
      </w:pPr>
      <w:r>
        <w:rPr>
          <w:sz w:val="20"/>
        </w:rPr>
        <w:pict>
          <v:group id="_x0000_s1277" o:spid="_x0000_s1277" o:spt="203" style="height:19.65pt;width:468.05pt;" coordsize="9361,393">
            <o:lock v:ext="edit"/>
            <v:shape id="_x0000_s1278" o:spid="_x0000_s1278" style="position:absolute;left:0;top:0;height:393;width:9361;" fillcolor="#CFCFCF" filled="t" stroked="f" coordsize="9361,393" path="m9320,0l40,0,24,3,12,12,3,24,0,40,0,352,3,368,12,381,24,389,40,392,9320,392,9336,389,9348,381,9357,368,9360,35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279" o:spid="_x0000_s1279" o:spt="202" type="#_x0000_t202" style="position:absolute;left:0;top: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00FF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2"/>
                        <w:shd w:val="clear" w:color="auto" w:fill="F7F7F7"/>
                      </w:rPr>
                      <w:t>svd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(a)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86"/>
        <w:ind w:left="19"/>
        <w:rPr>
          <w:rFonts w:ascii="Georgia"/>
        </w:rPr>
      </w:pPr>
      <w:r>
        <w:rPr>
          <w:rFonts w:ascii="Georgia"/>
          <w:b/>
          <w:w w:val="90"/>
        </w:rPr>
        <w:t>$d</w:t>
      </w:r>
      <w:r>
        <w:rPr>
          <w:rFonts w:ascii="Georgia"/>
          <w:b/>
          <w:spacing w:val="35"/>
          <w:w w:val="90"/>
        </w:rPr>
        <w:t xml:space="preserve"> </w:t>
      </w:r>
      <w:r>
        <w:rPr>
          <w:rFonts w:ascii="Georgia"/>
          <w:w w:val="90"/>
        </w:rPr>
        <w:t>1.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3.46410161513775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2.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1.73205080756888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3.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1.73205080756888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4.</w:t>
      </w:r>
      <w:r>
        <w:rPr>
          <w:rFonts w:ascii="Georgia"/>
          <w:spacing w:val="41"/>
          <w:w w:val="90"/>
        </w:rPr>
        <w:t xml:space="preserve"> </w:t>
      </w:r>
      <w:r>
        <w:rPr>
          <w:rFonts w:ascii="Georgia"/>
          <w:w w:val="90"/>
        </w:rPr>
        <w:t>1.35973995551052e-16</w:t>
      </w:r>
    </w:p>
    <w:p>
      <w:pPr>
        <w:pStyle w:val="7"/>
        <w:tabs>
          <w:tab w:val="left" w:pos="4485"/>
          <w:tab w:val="left" w:pos="5725"/>
          <w:tab w:val="left" w:pos="7242"/>
        </w:tabs>
        <w:spacing w:before="107"/>
        <w:ind w:left="3247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0.4714045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-3.202997e-16</w:t>
      </w:r>
      <w:r>
        <w:rPr>
          <w:rFonts w:ascii="Georgia"/>
          <w:w w:val="95"/>
        </w:rPr>
        <w:tab/>
      </w:r>
      <w:r>
        <w:rPr>
          <w:rFonts w:ascii="Georgia"/>
        </w:rPr>
        <w:t>3.693981e-01</w:t>
      </w:r>
    </w:p>
    <w:p>
      <w:pPr>
        <w:pStyle w:val="7"/>
        <w:tabs>
          <w:tab w:val="left" w:pos="4485"/>
          <w:tab w:val="left" w:pos="5725"/>
          <w:tab w:val="left" w:pos="7242"/>
        </w:tabs>
        <w:spacing w:before="21"/>
        <w:ind w:left="3247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0.4714045</w:t>
      </w:r>
      <w:r>
        <w:rPr>
          <w:rFonts w:ascii="Georgia"/>
          <w:w w:val="95"/>
        </w:rPr>
        <w:tab/>
      </w:r>
      <w:r>
        <w:rPr>
          <w:rFonts w:ascii="Georgia"/>
        </w:rPr>
        <w:t>-3.415341e-16</w:t>
      </w:r>
      <w:r>
        <w:rPr>
          <w:rFonts w:ascii="Georgia"/>
        </w:rPr>
        <w:tab/>
      </w:r>
      <w:r>
        <w:rPr>
          <w:rFonts w:ascii="Georgia"/>
        </w:rPr>
        <w:t>4.459029e-01</w:t>
      </w:r>
    </w:p>
    <w:p>
      <w:pPr>
        <w:pStyle w:val="7"/>
        <w:tabs>
          <w:tab w:val="left" w:pos="4485"/>
          <w:tab w:val="left" w:pos="5725"/>
          <w:tab w:val="left" w:pos="7242"/>
        </w:tabs>
        <w:spacing w:before="21"/>
        <w:ind w:left="3247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0.4714045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8.520300e-18</w:t>
      </w:r>
      <w:r>
        <w:rPr>
          <w:rFonts w:ascii="Georgia"/>
          <w:w w:val="90"/>
        </w:rPr>
        <w:tab/>
      </w:r>
      <w:r>
        <w:rPr>
          <w:rFonts w:ascii="Georgia"/>
        </w:rPr>
        <w:t>-8.153010e-01</w:t>
      </w:r>
    </w:p>
    <w:p>
      <w:pPr>
        <w:pStyle w:val="7"/>
        <w:tabs>
          <w:tab w:val="left" w:pos="4485"/>
          <w:tab w:val="left" w:pos="5725"/>
          <w:tab w:val="left" w:pos="7240"/>
        </w:tabs>
        <w:spacing w:before="21"/>
        <w:ind w:left="3247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-0.2357023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-4.082483e-01</w:t>
      </w:r>
      <w:r>
        <w:rPr>
          <w:rFonts w:ascii="Georgia"/>
          <w:w w:val="90"/>
        </w:rPr>
        <w:tab/>
      </w:r>
      <w:r>
        <w:rPr>
          <w:rFonts w:ascii="Georgia"/>
        </w:rPr>
        <w:t>7.849070e-17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681" w:space="40"/>
            <w:col w:w="10819"/>
          </w:cols>
        </w:sectPr>
      </w:pPr>
    </w:p>
    <w:p>
      <w:pPr>
        <w:pStyle w:val="7"/>
        <w:spacing w:before="21"/>
        <w:ind w:left="740"/>
        <w:rPr>
          <w:rFonts w:ascii="Georgia" w:hAnsi="Georgia"/>
        </w:rPr>
      </w:pPr>
      <w:r>
        <w:rPr>
          <w:rFonts w:ascii="Georgia" w:hAnsi="Georgia"/>
          <w:b/>
          <w:w w:val="105"/>
        </w:rPr>
        <w:t>$u</w:t>
      </w:r>
      <w:r>
        <w:rPr>
          <w:rFonts w:ascii="Georgia" w:hAnsi="Georgia"/>
          <w:b/>
          <w:spacing w:val="19"/>
          <w:w w:val="105"/>
        </w:rPr>
        <w:t xml:space="preserve"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Georgia" w:hAnsi="Georgia"/>
          <w:w w:val="105"/>
        </w:rPr>
        <w:t>matrix:</w:t>
      </w:r>
      <w:r>
        <w:rPr>
          <w:rFonts w:ascii="Georgia" w:hAnsi="Georgia"/>
          <w:spacing w:val="13"/>
          <w:w w:val="105"/>
        </w:rPr>
        <w:t xml:space="preserve"> </w:t>
      </w:r>
      <w:r>
        <w:rPr>
          <w:rFonts w:ascii="Georgia" w:hAnsi="Georgia"/>
          <w:w w:val="105"/>
        </w:rPr>
        <w:t>9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Microsoft Sans Serif" w:hAnsi="Microsoft Sans Serif"/>
          <w:w w:val="105"/>
        </w:rPr>
        <w:t>×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rFonts w:ascii="Georgia" w:hAnsi="Georgia"/>
          <w:w w:val="105"/>
        </w:rPr>
        <w:t>4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Georgia" w:hAnsi="Georgia"/>
          <w:w w:val="105"/>
        </w:rPr>
        <w:t>type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Georgia" w:hAnsi="Georgia"/>
          <w:w w:val="105"/>
        </w:rPr>
        <w:t>dbl</w:t>
      </w:r>
    </w:p>
    <w:p>
      <w:pPr>
        <w:pStyle w:val="7"/>
        <w:tabs>
          <w:tab w:val="left" w:pos="1390"/>
          <w:tab w:val="left" w:pos="2629"/>
          <w:tab w:val="left" w:pos="4144"/>
        </w:tabs>
        <w:spacing w:before="21"/>
        <w:ind w:left="152"/>
        <w:rPr>
          <w:rFonts w:ascii="Georgia"/>
        </w:rPr>
      </w:pPr>
      <w:r>
        <w:br w:type="column"/>
      </w: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-0.2357023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-4.082483e-01</w:t>
      </w:r>
      <w:r>
        <w:rPr>
          <w:rFonts w:ascii="Georgia"/>
          <w:w w:val="90"/>
        </w:rPr>
        <w:tab/>
      </w:r>
      <w:r>
        <w:rPr>
          <w:rFonts w:ascii="Georgia"/>
        </w:rPr>
        <w:t>1.340019e-16</w:t>
      </w:r>
    </w:p>
    <w:p>
      <w:pPr>
        <w:pStyle w:val="7"/>
        <w:tabs>
          <w:tab w:val="left" w:pos="1390"/>
          <w:tab w:val="left" w:pos="2629"/>
          <w:tab w:val="left" w:pos="4144"/>
        </w:tabs>
        <w:spacing w:before="21"/>
        <w:ind w:left="152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-0.2357023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-4.082483e-01</w:t>
      </w:r>
      <w:r>
        <w:rPr>
          <w:rFonts w:ascii="Georgia"/>
          <w:w w:val="90"/>
        </w:rPr>
        <w:tab/>
      </w:r>
      <w:r>
        <w:rPr>
          <w:rFonts w:ascii="Georgia"/>
        </w:rPr>
        <w:t>1.340019e-16</w:t>
      </w:r>
    </w:p>
    <w:p>
      <w:pPr>
        <w:pStyle w:val="7"/>
        <w:tabs>
          <w:tab w:val="left" w:pos="1390"/>
          <w:tab w:val="left" w:pos="2629"/>
          <w:tab w:val="left" w:pos="4146"/>
        </w:tabs>
        <w:spacing w:before="21"/>
        <w:ind w:left="152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-0.2357023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4.082483e-01</w:t>
      </w:r>
      <w:r>
        <w:rPr>
          <w:rFonts w:ascii="Georgia"/>
          <w:w w:val="90"/>
        </w:rPr>
        <w:tab/>
      </w:r>
      <w:r>
        <w:rPr>
          <w:rFonts w:ascii="Georgia"/>
        </w:rPr>
        <w:t>1.182076e-16</w:t>
      </w:r>
    </w:p>
    <w:p>
      <w:pPr>
        <w:pStyle w:val="7"/>
        <w:tabs>
          <w:tab w:val="left" w:pos="1390"/>
          <w:tab w:val="left" w:pos="2629"/>
          <w:tab w:val="left" w:pos="4146"/>
        </w:tabs>
        <w:spacing w:before="21"/>
        <w:ind w:left="152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-0.2357023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4.082483e-01</w:t>
      </w:r>
      <w:r>
        <w:rPr>
          <w:rFonts w:ascii="Georgia"/>
          <w:w w:val="90"/>
        </w:rPr>
        <w:tab/>
      </w:r>
      <w:r>
        <w:rPr>
          <w:rFonts w:ascii="Georgia"/>
        </w:rPr>
        <w:t>1.182076e-16</w:t>
      </w:r>
    </w:p>
    <w:p>
      <w:pPr>
        <w:pStyle w:val="7"/>
        <w:tabs>
          <w:tab w:val="left" w:pos="1390"/>
          <w:tab w:val="left" w:pos="2629"/>
          <w:tab w:val="left" w:pos="4146"/>
        </w:tabs>
        <w:spacing w:before="21"/>
        <w:ind w:left="152"/>
        <w:rPr>
          <w:rFonts w:ascii="Georgia"/>
        </w:rPr>
      </w:pPr>
      <w:r>
        <w:rPr>
          <w:rFonts w:ascii="Georgia"/>
          <w:w w:val="95"/>
        </w:rPr>
        <w:t>-0.3333333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-0.2357023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4.082483e-01</w:t>
      </w:r>
      <w:r>
        <w:rPr>
          <w:rFonts w:ascii="Georgia"/>
          <w:w w:val="90"/>
        </w:rPr>
        <w:tab/>
      </w:r>
      <w:r>
        <w:rPr>
          <w:rFonts w:ascii="Georgia"/>
        </w:rPr>
        <w:t>1.182076e-16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500" w:right="0" w:bottom="280" w:left="700" w:header="720" w:footer="720" w:gutter="0"/>
          <w:cols w:equalWidth="0" w:num="2">
            <w:col w:w="3776" w:space="40"/>
            <w:col w:w="7724"/>
          </w:cols>
        </w:sect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rPr>
          <w:rFonts w:ascii="Georgia"/>
          <w:sz w:val="26"/>
        </w:rPr>
      </w:pPr>
    </w:p>
    <w:p>
      <w:pPr>
        <w:pStyle w:val="7"/>
        <w:spacing w:before="149"/>
        <w:ind w:left="229"/>
      </w:pPr>
      <w:r>
        <w:rPr>
          <w:color w:val="303F9F"/>
          <w:w w:val="105"/>
        </w:rPr>
        <w:t>[</w:t>
      </w:r>
      <w:r>
        <w:rPr>
          <w:color w:val="303F9F"/>
          <w:spacing w:val="-27"/>
          <w:w w:val="105"/>
        </w:rPr>
        <w:t xml:space="preserve"> </w:t>
      </w:r>
      <w:r>
        <w:rPr>
          <w:color w:val="303F9F"/>
          <w:w w:val="105"/>
        </w:rPr>
        <w:t>]:</w:t>
      </w:r>
    </w:p>
    <w:p>
      <w:pPr>
        <w:pStyle w:val="7"/>
        <w:spacing w:before="6"/>
        <w:rPr>
          <w:sz w:val="38"/>
        </w:rPr>
      </w:pPr>
      <w:r>
        <w:br w:type="column"/>
      </w:r>
    </w:p>
    <w:p>
      <w:pPr>
        <w:pStyle w:val="7"/>
        <w:spacing w:before="1"/>
        <w:ind w:left="19"/>
        <w:rPr>
          <w:rFonts w:ascii="Georgia" w:hAnsi="Georgia"/>
        </w:rPr>
      </w:pPr>
      <w:r>
        <w:rPr>
          <w:rFonts w:ascii="Georgia" w:hAnsi="Georgia"/>
          <w:b/>
          <w:w w:val="105"/>
        </w:rPr>
        <w:t>$v</w:t>
      </w:r>
      <w:r>
        <w:rPr>
          <w:rFonts w:ascii="Georgia" w:hAnsi="Georgia"/>
          <w:b/>
          <w:spacing w:val="22"/>
          <w:w w:val="105"/>
        </w:rPr>
        <w:t xml:space="preserve"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2"/>
          <w:w w:val="105"/>
        </w:rPr>
        <w:t xml:space="preserve"> </w:t>
      </w:r>
      <w:r>
        <w:rPr>
          <w:rFonts w:ascii="Georgia" w:hAnsi="Georgia"/>
          <w:w w:val="105"/>
        </w:rPr>
        <w:t>matrix:</w:t>
      </w:r>
      <w:r>
        <w:rPr>
          <w:rFonts w:ascii="Georgia" w:hAnsi="Georgia"/>
          <w:spacing w:val="16"/>
          <w:w w:val="105"/>
        </w:rPr>
        <w:t xml:space="preserve"> </w:t>
      </w:r>
      <w:r>
        <w:rPr>
          <w:rFonts w:ascii="Georgia" w:hAnsi="Georgia"/>
          <w:w w:val="105"/>
        </w:rPr>
        <w:t>4</w:t>
      </w:r>
      <w:r>
        <w:rPr>
          <w:rFonts w:ascii="Georgia" w:hAnsi="Georgia"/>
          <w:spacing w:val="-2"/>
          <w:w w:val="105"/>
        </w:rPr>
        <w:t xml:space="preserve"> </w:t>
      </w:r>
      <w:r>
        <w:rPr>
          <w:rFonts w:ascii="Microsoft Sans Serif" w:hAnsi="Microsoft Sans Serif"/>
          <w:w w:val="105"/>
        </w:rPr>
        <w:t>×</w:t>
      </w:r>
      <w:r>
        <w:rPr>
          <w:rFonts w:ascii="Microsoft Sans Serif" w:hAnsi="Microsoft Sans Serif"/>
          <w:spacing w:val="-8"/>
          <w:w w:val="105"/>
        </w:rPr>
        <w:t xml:space="preserve"> </w:t>
      </w:r>
      <w:r>
        <w:rPr>
          <w:rFonts w:ascii="Georgia" w:hAnsi="Georgia"/>
          <w:w w:val="105"/>
        </w:rPr>
        <w:t>4</w:t>
      </w:r>
      <w:r>
        <w:rPr>
          <w:rFonts w:ascii="Georgia" w:hAnsi="Georgia"/>
          <w:spacing w:val="-2"/>
          <w:w w:val="105"/>
        </w:rPr>
        <w:t xml:space="preserve"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-2"/>
          <w:w w:val="105"/>
        </w:rPr>
        <w:t xml:space="preserve"> </w:t>
      </w:r>
      <w:r>
        <w:rPr>
          <w:rFonts w:ascii="Georgia" w:hAnsi="Georgia"/>
          <w:w w:val="105"/>
        </w:rPr>
        <w:t>type</w:t>
      </w:r>
      <w:r>
        <w:rPr>
          <w:rFonts w:ascii="Georgia" w:hAnsi="Georgia"/>
          <w:spacing w:val="-2"/>
          <w:w w:val="105"/>
        </w:rPr>
        <w:t xml:space="preserve"> </w:t>
      </w:r>
      <w:r>
        <w:rPr>
          <w:rFonts w:ascii="Georgia" w:hAnsi="Georgia"/>
          <w:w w:val="105"/>
        </w:rPr>
        <w:t>dbl</w:t>
      </w:r>
    </w:p>
    <w:p>
      <w:pPr>
        <w:pStyle w:val="7"/>
        <w:tabs>
          <w:tab w:val="left" w:pos="1390"/>
          <w:tab w:val="left" w:pos="2630"/>
          <w:tab w:val="left" w:pos="4146"/>
        </w:tabs>
        <w:spacing w:before="88"/>
        <w:ind w:left="152"/>
        <w:rPr>
          <w:rFonts w:ascii="Georgia"/>
        </w:rPr>
      </w:pPr>
      <w:r>
        <w:br w:type="column"/>
      </w:r>
      <w:r>
        <w:rPr>
          <w:rFonts w:ascii="Georgia"/>
          <w:w w:val="90"/>
        </w:rPr>
        <w:t>-0.8660254</w:t>
      </w:r>
      <w:r>
        <w:rPr>
          <w:rFonts w:ascii="Georgia"/>
          <w:w w:val="90"/>
        </w:rPr>
        <w:tab/>
      </w:r>
      <w:r>
        <w:rPr>
          <w:rFonts w:ascii="Georgia"/>
          <w:w w:val="85"/>
        </w:rPr>
        <w:t>0.0000000</w:t>
      </w:r>
      <w:r>
        <w:rPr>
          <w:rFonts w:ascii="Georgia"/>
          <w:w w:val="85"/>
        </w:rPr>
        <w:tab/>
      </w:r>
      <w:r>
        <w:rPr>
          <w:rFonts w:ascii="Georgia"/>
          <w:w w:val="95"/>
        </w:rPr>
        <w:t>-4.378026e-17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0.5</w:t>
      </w:r>
    </w:p>
    <w:p>
      <w:pPr>
        <w:pStyle w:val="7"/>
        <w:tabs>
          <w:tab w:val="left" w:pos="1390"/>
          <w:tab w:val="left" w:pos="2630"/>
          <w:tab w:val="left" w:pos="4146"/>
        </w:tabs>
        <w:spacing w:before="21"/>
        <w:ind w:left="152"/>
        <w:rPr>
          <w:rFonts w:ascii="Georgia"/>
        </w:rPr>
      </w:pPr>
      <w:r>
        <w:rPr>
          <w:rFonts w:ascii="Georgia"/>
          <w:w w:val="95"/>
        </w:rPr>
        <w:t>-0.2886751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0.8164966</w:t>
      </w:r>
      <w:r>
        <w:rPr>
          <w:rFonts w:ascii="Georgia"/>
          <w:w w:val="95"/>
        </w:rPr>
        <w:tab/>
      </w:r>
      <w:r>
        <w:rPr>
          <w:rFonts w:ascii="Georgia"/>
          <w:w w:val="95"/>
        </w:rPr>
        <w:t>-2.509507e-16</w:t>
      </w:r>
      <w:r>
        <w:rPr>
          <w:rFonts w:ascii="Georgia"/>
          <w:w w:val="95"/>
        </w:rPr>
        <w:tab/>
      </w:r>
      <w:r>
        <w:rPr>
          <w:rFonts w:ascii="Georgia"/>
        </w:rPr>
        <w:t>-0.5</w:t>
      </w:r>
    </w:p>
    <w:p>
      <w:pPr>
        <w:pStyle w:val="7"/>
        <w:tabs>
          <w:tab w:val="left" w:pos="1390"/>
          <w:tab w:val="left" w:pos="2629"/>
          <w:tab w:val="left" w:pos="4144"/>
        </w:tabs>
        <w:spacing w:before="21"/>
        <w:ind w:left="152"/>
        <w:rPr>
          <w:rFonts w:ascii="Georgia"/>
        </w:rPr>
      </w:pPr>
      <w:r>
        <w:rPr>
          <w:rFonts w:ascii="Georgia"/>
          <w:w w:val="95"/>
        </w:rPr>
        <w:t>-0.2886751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-0.4082483</w:t>
      </w:r>
      <w:r>
        <w:rPr>
          <w:rFonts w:ascii="Georgia"/>
          <w:w w:val="90"/>
        </w:rPr>
        <w:tab/>
      </w:r>
      <w:r>
        <w:rPr>
          <w:rFonts w:ascii="Georgia"/>
          <w:w w:val="95"/>
        </w:rPr>
        <w:t>-7.071068e-01</w:t>
      </w:r>
      <w:r>
        <w:rPr>
          <w:rFonts w:ascii="Georgia"/>
          <w:w w:val="95"/>
        </w:rPr>
        <w:tab/>
      </w:r>
      <w:r>
        <w:rPr>
          <w:rFonts w:ascii="Georgia"/>
        </w:rPr>
        <w:t>-0.5</w:t>
      </w:r>
    </w:p>
    <w:p>
      <w:pPr>
        <w:pStyle w:val="7"/>
        <w:tabs>
          <w:tab w:val="left" w:pos="1390"/>
          <w:tab w:val="left" w:pos="2629"/>
          <w:tab w:val="left" w:pos="4146"/>
        </w:tabs>
        <w:spacing w:before="21"/>
        <w:ind w:left="152"/>
        <w:rPr>
          <w:rFonts w:ascii="Georgia"/>
        </w:rPr>
      </w:pPr>
      <w:r>
        <w:pict>
          <v:group id="_x0000_s1280" o:spid="_x0000_s1280" o:spt="203" style="position:absolute;left:0pt;margin-left:72pt;margin-top:21.95pt;height:19.65pt;width:468.05pt;mso-position-horizontal-relative:page;z-index:251695104;mso-width-relative:page;mso-height-relative:page;" coordorigin="1440,440" coordsize="9361,393">
            <o:lock v:ext="edit"/>
            <v:shape id="_x0000_s1281" o:spid="_x0000_s1281" style="position:absolute;left:1440;top:439;height:393;width:9361;" fillcolor="#CFCFCF" filled="t" stroked="f" coordorigin="1440,440" coordsize="9361,393" path="m10760,440l1480,440,1464,443,1452,451,1443,464,1440,479,1440,792,1443,807,1452,820,1464,829,1480,832,10760,832,10776,829,10788,820,10797,807,10800,792,10800,479,10797,464,10788,451,10776,443,10760,440xe">
              <v:path arrowok="t"/>
              <v:fill on="t" focussize="0,0"/>
              <v:stroke on="f"/>
              <v:imagedata o:title=""/>
              <o:lock v:ext="edit"/>
            </v:shape>
            <v:shape id="_x0000_s1282" o:spid="_x0000_s1282" style="position:absolute;left:1459;top:459;height:353;width:9321;" fillcolor="#F7F7F7" filled="t" stroked="f" coordorigin="1460,459" coordsize="9321,353" path="m10771,459l1469,459,1460,468,1460,792,1460,803,1469,812,10771,812,10780,803,10780,468,10771,45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Georgia"/>
          <w:w w:val="95"/>
        </w:rPr>
        <w:t>-0.2886751</w:t>
      </w:r>
      <w:r>
        <w:rPr>
          <w:rFonts w:ascii="Georgia"/>
          <w:w w:val="95"/>
        </w:rPr>
        <w:tab/>
      </w:r>
      <w:r>
        <w:rPr>
          <w:rFonts w:ascii="Georgia"/>
          <w:w w:val="90"/>
        </w:rPr>
        <w:t>-0.4082483</w:t>
      </w:r>
      <w:r>
        <w:rPr>
          <w:rFonts w:ascii="Georgia"/>
          <w:w w:val="90"/>
        </w:rPr>
        <w:tab/>
      </w:r>
      <w:r>
        <w:rPr>
          <w:rFonts w:ascii="Georgia"/>
          <w:w w:val="95"/>
        </w:rPr>
        <w:t>7.071068e-01</w:t>
      </w:r>
      <w:r>
        <w:rPr>
          <w:rFonts w:ascii="Georgia"/>
          <w:w w:val="95"/>
        </w:rPr>
        <w:tab/>
      </w:r>
      <w:r>
        <w:rPr>
          <w:rFonts w:ascii="Georgia"/>
        </w:rPr>
        <w:t>-0.5</w:t>
      </w:r>
    </w:p>
    <w:sectPr>
      <w:pgSz w:w="12240" w:h="15840"/>
      <w:pgMar w:top="1340" w:right="0" w:bottom="1040" w:left="700" w:header="0" w:footer="848" w:gutter="0"/>
      <w:cols w:equalWidth="0" w:num="3">
        <w:col w:w="681" w:space="40"/>
        <w:col w:w="3049" w:space="39"/>
        <w:col w:w="773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01.95pt;margin-top:738.6pt;height:15.8pt;width:8.05pt;mso-position-horizontal-relative:page;mso-position-vertical-relative:page;z-index:-251619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23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</w:rPr>
                  <w:t>ii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7.55pt;margin-top:738.6pt;height:15.8pt;width:16.85pt;mso-position-horizontal-relative:page;mso-position-vertical-relative:page;z-index:-251619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23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2"/>
      <w:numFmt w:val="decimal"/>
      <w:lvlText w:val="%1"/>
      <w:lvlJc w:val="left"/>
      <w:pPr>
        <w:ind w:left="1213" w:hanging="474"/>
        <w:jc w:val="right"/>
      </w:pPr>
      <w:rPr>
        <w:rFonts w:hint="default" w:ascii="Cambria" w:hAnsi="Cambria" w:eastAsia="Cambria" w:cs="Cambria"/>
        <w:b/>
        <w:bCs/>
        <w:w w:val="95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52" w:hanging="613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501" w:hanging="762"/>
        <w:jc w:val="right"/>
      </w:pPr>
      <w:rPr>
        <w:rFonts w:hint="default" w:ascii="Georgia" w:hAnsi="Georgia" w:eastAsia="Georgia" w:cs="Georgia"/>
        <w:b/>
        <w:bCs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0" w:hanging="7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31" w:hanging="7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62" w:hanging="7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7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5" w:hanging="7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7" w:hanging="762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493" w:hanging="474"/>
        <w:jc w:val="left"/>
      </w:pPr>
      <w:rPr>
        <w:rFonts w:hint="default" w:ascii="Cambria" w:hAnsi="Cambria" w:eastAsia="Cambria" w:cs="Cambria"/>
        <w:b/>
        <w:bCs/>
        <w:w w:val="95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613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781" w:hanging="762"/>
        <w:jc w:val="left"/>
      </w:pPr>
      <w:rPr>
        <w:rFonts w:hint="default" w:ascii="Georgia" w:hAnsi="Georgia" w:eastAsia="Georgia" w:cs="Georgia"/>
        <w:b/>
        <w:bCs/>
        <w:w w:val="109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34" w:hanging="7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89" w:hanging="7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4" w:hanging="7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9" w:hanging="7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4" w:hanging="7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9" w:hanging="762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2258" w:hanging="69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58" w:hanging="695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2258" w:hanging="695"/>
        <w:jc w:val="left"/>
      </w:pPr>
      <w:rPr>
        <w:rFonts w:hint="default" w:ascii="Georgia" w:hAnsi="Georgia" w:eastAsia="Georgia" w:cs="Georgia"/>
        <w:color w:val="B53502"/>
        <w:w w:val="103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44" w:hanging="6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72" w:hanging="6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00" w:hanging="6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28" w:hanging="6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56" w:hanging="6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84" w:hanging="695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065" w:hanging="326"/>
        <w:jc w:val="left"/>
      </w:pPr>
      <w:rPr>
        <w:rFonts w:hint="default" w:ascii="Georgia" w:hAnsi="Georgia" w:eastAsia="Georgia" w:cs="Georgia"/>
        <w:b/>
        <w:bCs/>
        <w:color w:val="B53502"/>
        <w:w w:val="115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64" w:hanging="499"/>
        <w:jc w:val="left"/>
      </w:pPr>
      <w:rPr>
        <w:rFonts w:hint="default" w:ascii="Georgia" w:hAnsi="Georgia" w:eastAsia="Georgia" w:cs="Georgia"/>
        <w:color w:val="B53502"/>
        <w:w w:val="111"/>
        <w:sz w:val="22"/>
        <w:szCs w:val="22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2258" w:hanging="695"/>
        <w:jc w:val="left"/>
      </w:pPr>
      <w:rPr>
        <w:rFonts w:hint="default" w:ascii="Georgia" w:hAnsi="Georgia" w:eastAsia="Georgia" w:cs="Georgia"/>
        <w:color w:val="B53502"/>
        <w:w w:val="11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6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0" w:hanging="6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6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0" w:hanging="6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60" w:hanging="6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20" w:hanging="695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lowerRoman"/>
      <w:lvlText w:val="(%1)"/>
      <w:lvlJc w:val="left"/>
      <w:pPr>
        <w:ind w:left="1191" w:hanging="451"/>
        <w:jc w:val="left"/>
      </w:pPr>
      <w:rPr>
        <w:rFonts w:hint="default" w:ascii="SimSun" w:hAnsi="SimSun" w:eastAsia="SimSun" w:cs="SimSun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34" w:hanging="4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68" w:hanging="4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2" w:hanging="4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36" w:hanging="4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70" w:hanging="4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4" w:hanging="4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38" w:hanging="4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72" w:hanging="45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355" w:hanging="356"/>
        <w:jc w:val="left"/>
      </w:pPr>
      <w:rPr>
        <w:rFonts w:hint="default" w:ascii="Georgia" w:hAnsi="Georgia" w:eastAsia="Georgia" w:cs="Georgia"/>
        <w:w w:val="11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0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60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1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61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12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62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1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63" w:hanging="356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6"/>
      <w:numFmt w:val="decimal"/>
      <w:lvlText w:val="%1"/>
      <w:lvlJc w:val="left"/>
      <w:pPr>
        <w:ind w:left="1564" w:hanging="499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1564" w:hanging="499"/>
        <w:jc w:val="left"/>
      </w:pPr>
      <w:rPr>
        <w:rFonts w:hint="default" w:ascii="Georgia" w:hAnsi="Georgia" w:eastAsia="Georgia" w:cs="Georgia"/>
        <w:color w:val="B53502"/>
        <w:w w:val="9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6" w:hanging="4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54" w:hanging="4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52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50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48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46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44" w:hanging="499"/>
      </w:pPr>
      <w:rPr>
        <w:rFonts w:hint="default"/>
        <w:lang w:val="en-US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6"/>
      <w:numFmt w:val="decimal"/>
      <w:lvlText w:val="%1"/>
      <w:lvlJc w:val="left"/>
      <w:pPr>
        <w:ind w:left="493" w:hanging="474"/>
        <w:jc w:val="right"/>
      </w:pPr>
      <w:rPr>
        <w:rFonts w:hint="default" w:ascii="Cambria" w:hAnsi="Cambria" w:eastAsia="Cambria" w:cs="Cambria"/>
        <w:b/>
        <w:bCs/>
        <w:w w:val="95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613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501" w:hanging="762"/>
        <w:jc w:val="left"/>
      </w:pPr>
      <w:rPr>
        <w:rFonts w:hint="default" w:ascii="Georgia" w:hAnsi="Georgia" w:eastAsia="Georgia" w:cs="Georgia"/>
        <w:b/>
        <w:bCs/>
        <w:w w:val="101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0" w:hanging="7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31" w:hanging="7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62" w:hanging="7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7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5" w:hanging="7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7" w:hanging="76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7E4F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213" w:hanging="474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04"/>
      <w:ind w:left="632" w:hanging="613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57"/>
      <w:ind w:left="565"/>
      <w:outlineLvl w:val="3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98"/>
      <w:ind w:left="2331" w:right="2882"/>
      <w:jc w:val="center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type="paragraph" w:styleId="9">
    <w:name w:val="toc 1"/>
    <w:basedOn w:val="1"/>
    <w:next w:val="1"/>
    <w:qFormat/>
    <w:uiPriority w:val="1"/>
    <w:pPr>
      <w:spacing w:before="238"/>
      <w:ind w:left="1065" w:hanging="326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21"/>
      <w:ind w:left="1564" w:hanging="500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21"/>
      <w:ind w:left="2258" w:hanging="695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1"/>
      <w:ind w:left="2258" w:hanging="695"/>
    </w:pPr>
    <w:rPr>
      <w:rFonts w:ascii="Georgia" w:hAnsi="Georgia" w:eastAsia="Georgia" w:cs="Georgia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spacing w:before="1" w:line="249" w:lineRule="exact"/>
      <w:ind w:left="11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7"/>
    <customShpInfo spid="_x0000_s1074"/>
    <customShpInfo spid="_x0000_s1079"/>
    <customShpInfo spid="_x0000_s1080"/>
    <customShpInfo spid="_x0000_s1078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81"/>
    <customShpInfo spid="_x0000_s1097"/>
    <customShpInfo spid="_x0000_s1098"/>
    <customShpInfo spid="_x0000_s1099"/>
    <customShpInfo spid="_x0000_s1096"/>
    <customShpInfo spid="_x0000_s1101"/>
    <customShpInfo spid="_x0000_s1102"/>
    <customShpInfo spid="_x0000_s1100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03"/>
    <customShpInfo spid="_x0000_s1117"/>
    <customShpInfo spid="_x0000_s1118"/>
    <customShpInfo spid="_x0000_s1116"/>
    <customShpInfo spid="_x0000_s1119"/>
    <customShpInfo spid="_x0000_s1120"/>
    <customShpInfo spid="_x0000_s1122"/>
    <customShpInfo spid="_x0000_s1123"/>
    <customShpInfo spid="_x0000_s1121"/>
    <customShpInfo spid="_x0000_s1125"/>
    <customShpInfo spid="_x0000_s1126"/>
    <customShpInfo spid="_x0000_s1124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4"/>
    <customShpInfo spid="_x0000_s1135"/>
    <customShpInfo spid="_x0000_s1133"/>
    <customShpInfo spid="_x0000_s1136"/>
    <customShpInfo spid="_x0000_s1137"/>
    <customShpInfo spid="_x0000_s1139"/>
    <customShpInfo spid="_x0000_s1140"/>
    <customShpInfo spid="_x0000_s1138"/>
    <customShpInfo spid="_x0000_s1142"/>
    <customShpInfo spid="_x0000_s1143"/>
    <customShpInfo spid="_x0000_s1141"/>
    <customShpInfo spid="_x0000_s1145"/>
    <customShpInfo spid="_x0000_s1146"/>
    <customShpInfo spid="_x0000_s1144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4"/>
    <customShpInfo spid="_x0000_s1155"/>
    <customShpInfo spid="_x0000_s1153"/>
    <customShpInfo spid="_x0000_s1157"/>
    <customShpInfo spid="_x0000_s1158"/>
    <customShpInfo spid="_x0000_s1156"/>
    <customShpInfo spid="_x0000_s1160"/>
    <customShpInfo spid="_x0000_s1161"/>
    <customShpInfo spid="_x0000_s1162"/>
    <customShpInfo spid="_x0000_s1159"/>
    <customShpInfo spid="_x0000_s1164"/>
    <customShpInfo spid="_x0000_s1165"/>
    <customShpInfo spid="_x0000_s1163"/>
    <customShpInfo spid="_x0000_s1167"/>
    <customShpInfo spid="_x0000_s1168"/>
    <customShpInfo spid="_x0000_s1166"/>
    <customShpInfo spid="_x0000_s1170"/>
    <customShpInfo spid="_x0000_s1171"/>
    <customShpInfo spid="_x0000_s1169"/>
    <customShpInfo spid="_x0000_s1173"/>
    <customShpInfo spid="_x0000_s1174"/>
    <customShpInfo spid="_x0000_s1175"/>
    <customShpInfo spid="_x0000_s1172"/>
    <customShpInfo spid="_x0000_s1177"/>
    <customShpInfo spid="_x0000_s1178"/>
    <customShpInfo spid="_x0000_s1176"/>
    <customShpInfo spid="_x0000_s1179"/>
    <customShpInfo spid="_x0000_s1181"/>
    <customShpInfo spid="_x0000_s1182"/>
    <customShpInfo spid="_x0000_s1180"/>
    <customShpInfo spid="_x0000_s1183"/>
    <customShpInfo spid="_x0000_s1185"/>
    <customShpInfo spid="_x0000_s1186"/>
    <customShpInfo spid="_x0000_s1184"/>
    <customShpInfo spid="_x0000_s1188"/>
    <customShpInfo spid="_x0000_s1189"/>
    <customShpInfo spid="_x0000_s1190"/>
    <customShpInfo spid="_x0000_s1187"/>
    <customShpInfo spid="_x0000_s1192"/>
    <customShpInfo spid="_x0000_s1193"/>
    <customShpInfo spid="_x0000_s1194"/>
    <customShpInfo spid="_x0000_s1191"/>
    <customShpInfo spid="_x0000_s1196"/>
    <customShpInfo spid="_x0000_s1197"/>
    <customShpInfo spid="_x0000_s1198"/>
    <customShpInfo spid="_x0000_s1195"/>
    <customShpInfo spid="_x0000_s1200"/>
    <customShpInfo spid="_x0000_s1201"/>
    <customShpInfo spid="_x0000_s1199"/>
    <customShpInfo spid="_x0000_s1203"/>
    <customShpInfo spid="_x0000_s1204"/>
    <customShpInfo spid="_x0000_s1205"/>
    <customShpInfo spid="_x0000_s1206"/>
    <customShpInfo spid="_x0000_s1202"/>
    <customShpInfo spid="_x0000_s1208"/>
    <customShpInfo spid="_x0000_s1209"/>
    <customShpInfo spid="_x0000_s1207"/>
    <customShpInfo spid="_x0000_s1211"/>
    <customShpInfo spid="_x0000_s1212"/>
    <customShpInfo spid="_x0000_s1210"/>
    <customShpInfo spid="_x0000_s1213"/>
    <customShpInfo spid="_x0000_s1215"/>
    <customShpInfo spid="_x0000_s1216"/>
    <customShpInfo spid="_x0000_s1214"/>
    <customShpInfo spid="_x0000_s1218"/>
    <customShpInfo spid="_x0000_s1219"/>
    <customShpInfo spid="_x0000_s1217"/>
    <customShpInfo spid="_x0000_s1221"/>
    <customShpInfo spid="_x0000_s1222"/>
    <customShpInfo spid="_x0000_s1220"/>
    <customShpInfo spid="_x0000_s1224"/>
    <customShpInfo spid="_x0000_s1225"/>
    <customShpInfo spid="_x0000_s1223"/>
    <customShpInfo spid="_x0000_s1227"/>
    <customShpInfo spid="_x0000_s1228"/>
    <customShpInfo spid="_x0000_s1226"/>
    <customShpInfo spid="_x0000_s1230"/>
    <customShpInfo spid="_x0000_s1231"/>
    <customShpInfo spid="_x0000_s1229"/>
    <customShpInfo spid="_x0000_s1233"/>
    <customShpInfo spid="_x0000_s1234"/>
    <customShpInfo spid="_x0000_s1232"/>
    <customShpInfo spid="_x0000_s1236"/>
    <customShpInfo spid="_x0000_s1237"/>
    <customShpInfo spid="_x0000_s1238"/>
    <customShpInfo spid="_x0000_s1235"/>
    <customShpInfo spid="_x0000_s1240"/>
    <customShpInfo spid="_x0000_s1241"/>
    <customShpInfo spid="_x0000_s1242"/>
    <customShpInfo spid="_x0000_s1239"/>
    <customShpInfo spid="_x0000_s1244"/>
    <customShpInfo spid="_x0000_s1245"/>
    <customShpInfo spid="_x0000_s1246"/>
    <customShpInfo spid="_x0000_s1243"/>
    <customShpInfo spid="_x0000_s1248"/>
    <customShpInfo spid="_x0000_s1249"/>
    <customShpInfo spid="_x0000_s1250"/>
    <customShpInfo spid="_x0000_s1247"/>
    <customShpInfo spid="_x0000_s1252"/>
    <customShpInfo spid="_x0000_s1253"/>
    <customShpInfo spid="_x0000_s1254"/>
    <customShpInfo spid="_x0000_s1251"/>
    <customShpInfo spid="_x0000_s1256"/>
    <customShpInfo spid="_x0000_s1257"/>
    <customShpInfo spid="_x0000_s1255"/>
    <customShpInfo spid="_x0000_s1258"/>
    <customShpInfo spid="_x0000_s1259"/>
    <customShpInfo spid="_x0000_s1261"/>
    <customShpInfo spid="_x0000_s1262"/>
    <customShpInfo spid="_x0000_s1263"/>
    <customShpInfo spid="_x0000_s1260"/>
    <customShpInfo spid="_x0000_s1265"/>
    <customShpInfo spid="_x0000_s1266"/>
    <customShpInfo spid="_x0000_s1264"/>
    <customShpInfo spid="_x0000_s1268"/>
    <customShpInfo spid="_x0000_s1269"/>
    <customShpInfo spid="_x0000_s1267"/>
    <customShpInfo spid="_x0000_s1271"/>
    <customShpInfo spid="_x0000_s1272"/>
    <customShpInfo spid="_x0000_s1273"/>
    <customShpInfo spid="_x0000_s1270"/>
    <customShpInfo spid="_x0000_s1275"/>
    <customShpInfo spid="_x0000_s1276"/>
    <customShpInfo spid="_x0000_s1274"/>
    <customShpInfo spid="_x0000_s1278"/>
    <customShpInfo spid="_x0000_s1279"/>
    <customShpInfo spid="_x0000_s1277"/>
    <customShpInfo spid="_x0000_s1281"/>
    <customShpInfo spid="_x0000_s1282"/>
    <customShpInfo spid="_x0000_s12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2023-03-22T14:38:00Z</dcterms:created>
  <dc:creator>DELL</dc:creator>
  <cp:lastModifiedBy>DELL</cp:lastModifiedBy>
  <dcterms:modified xsi:type="dcterms:W3CDTF">2023-03-22T14:39:35Z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2023-03-22T00:00:00Z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3D7D1EF5AA5444128922BC7BDE7A5041</vt:lpwstr>
  </property>
</Properties>
</file>